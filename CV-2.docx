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41F92" w14:textId="77777777" w:rsidR="00F513D7" w:rsidRPr="001D1D9C" w:rsidRDefault="002044C5" w:rsidP="00F513D7">
      <w:pPr>
        <w:jc w:val="center"/>
        <w:rPr>
          <w:b/>
          <w:sz w:val="28"/>
          <w:szCs w:val="28"/>
        </w:rPr>
      </w:pPr>
      <w:r>
        <w:rPr>
          <w:b/>
          <w:color w:val="000000"/>
          <w:sz w:val="36"/>
          <w:szCs w:val="36"/>
        </w:rPr>
        <w:t>Hassa</w:t>
      </w:r>
      <w:r w:rsidR="00F513D7" w:rsidRPr="001D1D9C">
        <w:rPr>
          <w:b/>
          <w:color w:val="000000"/>
          <w:sz w:val="36"/>
          <w:szCs w:val="36"/>
        </w:rPr>
        <w:t>n Aslam</w:t>
      </w:r>
    </w:p>
    <w:p w14:paraId="35FBE1B5" w14:textId="77777777" w:rsidR="00F513D7" w:rsidRPr="001D1D9C" w:rsidRDefault="00F513D7" w:rsidP="00F513D7">
      <w:pPr>
        <w:jc w:val="center"/>
        <w:rPr>
          <w:b/>
          <w:sz w:val="20"/>
          <w:szCs w:val="20"/>
        </w:rPr>
      </w:pPr>
    </w:p>
    <w:p w14:paraId="1B0EA30A" w14:textId="77777777" w:rsidR="00F513D7" w:rsidRPr="001D1D9C" w:rsidRDefault="00F23133" w:rsidP="00166B50">
      <w:pPr>
        <w:jc w:val="right"/>
        <w:rPr>
          <w:color w:val="FF0000"/>
        </w:rPr>
      </w:pPr>
      <w:r>
        <w:t xml:space="preserve"> Slough, UK</w:t>
      </w:r>
    </w:p>
    <w:p w14:paraId="1B9178A6" w14:textId="77777777" w:rsidR="00F513D7" w:rsidRPr="001D1D9C" w:rsidRDefault="005A0365" w:rsidP="00166B50">
      <w:pPr>
        <w:jc w:val="right"/>
        <w:rPr>
          <w:lang w:val="it-IT"/>
        </w:rPr>
      </w:pPr>
      <w:r>
        <w:rPr>
          <w:lang w:val="it-IT"/>
        </w:rPr>
        <w:t>Mobile: +44</w:t>
      </w:r>
      <w:r w:rsidR="00F513D7" w:rsidRPr="001D1D9C">
        <w:rPr>
          <w:lang w:val="it-IT"/>
        </w:rPr>
        <w:t>7535179176</w:t>
      </w:r>
    </w:p>
    <w:p w14:paraId="36CE2CC1" w14:textId="77777777" w:rsidR="00F513D7" w:rsidRDefault="00F513D7" w:rsidP="00166B50">
      <w:pPr>
        <w:tabs>
          <w:tab w:val="left" w:pos="3600"/>
        </w:tabs>
        <w:jc w:val="right"/>
      </w:pPr>
      <w:r w:rsidRPr="001D1D9C">
        <w:rPr>
          <w:lang w:val="it-IT"/>
        </w:rPr>
        <w:t xml:space="preserve">E-mail: </w:t>
      </w:r>
      <w:hyperlink r:id="rId5" w:history="1">
        <w:r w:rsidRPr="001D1D9C">
          <w:rPr>
            <w:rStyle w:val="Hyperlink"/>
            <w:lang w:val="it-IT"/>
          </w:rPr>
          <w:t>ha.aslam@gmail.com</w:t>
        </w:r>
      </w:hyperlink>
    </w:p>
    <w:p w14:paraId="1E97C7A6" w14:textId="5CD67F82" w:rsidR="00FE2651" w:rsidRDefault="00FE2651" w:rsidP="00FE2651">
      <w:pPr>
        <w:tabs>
          <w:tab w:val="left" w:pos="3600"/>
        </w:tabs>
      </w:pPr>
      <w:r>
        <w:tab/>
      </w:r>
      <w:r>
        <w:tab/>
      </w:r>
      <w:r>
        <w:tab/>
      </w:r>
      <w:r>
        <w:tab/>
        <w:t xml:space="preserve">                       Nationality: British</w:t>
      </w:r>
    </w:p>
    <w:p w14:paraId="2BE68840" w14:textId="117A32FC" w:rsidR="00D25084" w:rsidRDefault="00D25084" w:rsidP="00FE2651">
      <w:pPr>
        <w:tabs>
          <w:tab w:val="left" w:pos="3600"/>
        </w:tabs>
      </w:pPr>
      <w:r>
        <w:t>___________________________________________________________________________</w:t>
      </w:r>
    </w:p>
    <w:p w14:paraId="1802ABBD" w14:textId="77777777" w:rsidR="000C5E86" w:rsidRPr="001D1D9C" w:rsidRDefault="000C5E86" w:rsidP="00FE2651">
      <w:pPr>
        <w:tabs>
          <w:tab w:val="left" w:pos="3600"/>
        </w:tabs>
        <w:rPr>
          <w:lang w:val="it-IT"/>
        </w:rPr>
      </w:pPr>
    </w:p>
    <w:p w14:paraId="3FD2F57C" w14:textId="09A3C968" w:rsidR="00F513D7" w:rsidRDefault="00F513D7" w:rsidP="00F513D7">
      <w:pPr>
        <w:jc w:val="both"/>
        <w:rPr>
          <w:b/>
          <w:bCs/>
          <w:u w:val="single"/>
        </w:rPr>
      </w:pPr>
      <w:r w:rsidRPr="001D1D9C">
        <w:rPr>
          <w:b/>
          <w:bCs/>
          <w:u w:val="single"/>
        </w:rPr>
        <w:t>PROFILE</w:t>
      </w:r>
    </w:p>
    <w:p w14:paraId="1B206925" w14:textId="77777777" w:rsidR="00F513D7" w:rsidRPr="001D1D9C" w:rsidRDefault="00F513D7" w:rsidP="00F513D7">
      <w:pPr>
        <w:jc w:val="both"/>
        <w:rPr>
          <w:b/>
          <w:bCs/>
        </w:rPr>
      </w:pPr>
    </w:p>
    <w:p w14:paraId="3632CF62" w14:textId="64D97EE5" w:rsidR="00394482" w:rsidRPr="00D21C0C" w:rsidRDefault="00635C5C" w:rsidP="000C5E86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AWS </w:t>
      </w:r>
      <w:r w:rsidR="00C02D41">
        <w:rPr>
          <w:sz w:val="22"/>
          <w:szCs w:val="22"/>
        </w:rPr>
        <w:t>Cloud/</w:t>
      </w:r>
      <w:r w:rsidR="00394482" w:rsidRPr="00D21C0C">
        <w:rPr>
          <w:sz w:val="22"/>
          <w:szCs w:val="22"/>
        </w:rPr>
        <w:t xml:space="preserve">DevOps </w:t>
      </w:r>
      <w:r w:rsidR="00DC5C39">
        <w:rPr>
          <w:sz w:val="22"/>
          <w:szCs w:val="22"/>
        </w:rPr>
        <w:t>engineer</w:t>
      </w:r>
      <w:r w:rsidR="00394482" w:rsidRPr="00D21C0C">
        <w:rPr>
          <w:sz w:val="22"/>
          <w:szCs w:val="22"/>
        </w:rPr>
        <w:t xml:space="preserve"> with years of</w:t>
      </w:r>
      <w:r w:rsidR="00DC5C39">
        <w:rPr>
          <w:sz w:val="22"/>
          <w:szCs w:val="22"/>
        </w:rPr>
        <w:t xml:space="preserve"> hands</w:t>
      </w:r>
      <w:r w:rsidR="005B0BFC">
        <w:rPr>
          <w:sz w:val="22"/>
          <w:szCs w:val="22"/>
        </w:rPr>
        <w:t>-</w:t>
      </w:r>
      <w:r w:rsidR="00DC5C39">
        <w:rPr>
          <w:sz w:val="22"/>
          <w:szCs w:val="22"/>
        </w:rPr>
        <w:t>on</w:t>
      </w:r>
      <w:r w:rsidR="00394482" w:rsidRPr="00D21C0C">
        <w:rPr>
          <w:sz w:val="22"/>
          <w:szCs w:val="22"/>
        </w:rPr>
        <w:t xml:space="preserve"> experience </w:t>
      </w:r>
      <w:r w:rsidR="00DC5C39">
        <w:rPr>
          <w:sz w:val="22"/>
          <w:szCs w:val="22"/>
        </w:rPr>
        <w:t>in architecting/automating and optimizing mission critical deployments over large AWS cloud infrastructure. Proficient with configuration management tools</w:t>
      </w:r>
      <w:r w:rsidR="005B0BFC">
        <w:rPr>
          <w:sz w:val="22"/>
          <w:szCs w:val="22"/>
        </w:rPr>
        <w:t>,</w:t>
      </w:r>
      <w:r w:rsidR="00DC5C39">
        <w:rPr>
          <w:sz w:val="22"/>
          <w:szCs w:val="22"/>
        </w:rPr>
        <w:t xml:space="preserve"> and in developing CI/CD pipelines.</w:t>
      </w:r>
    </w:p>
    <w:p w14:paraId="3982C2F2" w14:textId="77777777" w:rsidR="00F513D7" w:rsidRPr="00D21C0C" w:rsidRDefault="00F513D7" w:rsidP="00F513D7">
      <w:pPr>
        <w:jc w:val="both"/>
        <w:rPr>
          <w:sz w:val="22"/>
          <w:szCs w:val="22"/>
        </w:rPr>
      </w:pPr>
    </w:p>
    <w:p w14:paraId="23C141B1" w14:textId="77777777" w:rsidR="00D25084" w:rsidRPr="00D21C0C" w:rsidRDefault="00D25084" w:rsidP="00D25084">
      <w:pPr>
        <w:ind w:left="720"/>
        <w:rPr>
          <w:rFonts w:eastAsia="Arial"/>
          <w:sz w:val="22"/>
          <w:szCs w:val="22"/>
          <w:highlight w:val="white"/>
        </w:rPr>
      </w:pPr>
    </w:p>
    <w:p w14:paraId="4801DECB" w14:textId="77777777" w:rsidR="00D25084" w:rsidRPr="00D21C0C" w:rsidRDefault="00D25084" w:rsidP="00D25084">
      <w:pPr>
        <w:ind w:left="720" w:hanging="578"/>
        <w:rPr>
          <w:rFonts w:eastAsia="Arial"/>
          <w:sz w:val="22"/>
          <w:szCs w:val="22"/>
          <w:highlight w:val="white"/>
        </w:rPr>
      </w:pPr>
      <w:r w:rsidRPr="00D21C0C">
        <w:rPr>
          <w:rFonts w:eastAsia="Arial"/>
          <w:sz w:val="22"/>
          <w:szCs w:val="22"/>
          <w:highlight w:val="white"/>
        </w:rPr>
        <w:t>● Responsible for designing, provision, implement automated pipeline using cloud</w:t>
      </w:r>
    </w:p>
    <w:p w14:paraId="0ACCF421" w14:textId="18D535E2" w:rsidR="00D25084" w:rsidRPr="00D21C0C" w:rsidRDefault="00D25084" w:rsidP="00D25084">
      <w:pPr>
        <w:ind w:left="720" w:hanging="578"/>
        <w:rPr>
          <w:rFonts w:eastAsia="Arial"/>
          <w:sz w:val="22"/>
          <w:szCs w:val="22"/>
          <w:highlight w:val="white"/>
        </w:rPr>
      </w:pPr>
      <w:r w:rsidRPr="00D21C0C">
        <w:rPr>
          <w:rFonts w:eastAsia="Arial"/>
          <w:sz w:val="22"/>
          <w:szCs w:val="22"/>
          <w:highlight w:val="white"/>
        </w:rPr>
        <w:t xml:space="preserve">   </w:t>
      </w:r>
      <w:r w:rsidR="00853E09" w:rsidRPr="00D21C0C">
        <w:rPr>
          <w:rFonts w:eastAsia="Arial"/>
          <w:sz w:val="22"/>
          <w:szCs w:val="22"/>
          <w:highlight w:val="white"/>
        </w:rPr>
        <w:t>t</w:t>
      </w:r>
      <w:r w:rsidRPr="00D21C0C">
        <w:rPr>
          <w:rFonts w:eastAsia="Arial"/>
          <w:sz w:val="22"/>
          <w:szCs w:val="22"/>
          <w:highlight w:val="white"/>
        </w:rPr>
        <w:t>echnologies</w:t>
      </w:r>
      <w:r w:rsidR="00853E09" w:rsidRPr="00D21C0C">
        <w:rPr>
          <w:rFonts w:eastAsia="Arial"/>
          <w:sz w:val="22"/>
          <w:szCs w:val="22"/>
          <w:highlight w:val="white"/>
        </w:rPr>
        <w:t>.</w:t>
      </w:r>
    </w:p>
    <w:p w14:paraId="25CCC619" w14:textId="77777777" w:rsidR="00D25084" w:rsidRPr="00D21C0C" w:rsidRDefault="00D25084" w:rsidP="00D25084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sz w:val="22"/>
          <w:szCs w:val="22"/>
          <w:highlight w:val="white"/>
        </w:rPr>
      </w:pPr>
    </w:p>
    <w:p w14:paraId="22BF9140" w14:textId="3C024636" w:rsidR="00853E09" w:rsidRPr="00D21C0C" w:rsidRDefault="00D25084" w:rsidP="00D25084">
      <w:pPr>
        <w:ind w:left="720" w:hanging="578"/>
        <w:rPr>
          <w:rFonts w:eastAsia="Arial"/>
          <w:sz w:val="22"/>
          <w:szCs w:val="22"/>
          <w:highlight w:val="white"/>
        </w:rPr>
      </w:pPr>
      <w:r w:rsidRPr="00D21C0C">
        <w:rPr>
          <w:rFonts w:eastAsia="Arial"/>
          <w:sz w:val="22"/>
          <w:szCs w:val="22"/>
          <w:highlight w:val="white"/>
        </w:rPr>
        <w:t>● Setting up the security monitoring solution in AWS using</w:t>
      </w:r>
      <w:r w:rsidR="00111A0F">
        <w:rPr>
          <w:rFonts w:eastAsia="Arial"/>
          <w:sz w:val="22"/>
          <w:szCs w:val="22"/>
          <w:highlight w:val="white"/>
        </w:rPr>
        <w:t xml:space="preserve"> AWS</w:t>
      </w:r>
      <w:r w:rsidRPr="00D21C0C">
        <w:rPr>
          <w:rFonts w:eastAsia="Arial"/>
          <w:sz w:val="22"/>
          <w:szCs w:val="22"/>
          <w:highlight w:val="white"/>
        </w:rPr>
        <w:t xml:space="preserve"> </w:t>
      </w:r>
      <w:r w:rsidR="00111A0F">
        <w:rPr>
          <w:rFonts w:eastAsia="Arial"/>
          <w:sz w:val="22"/>
          <w:szCs w:val="22"/>
          <w:highlight w:val="white"/>
        </w:rPr>
        <w:t>CDK</w:t>
      </w:r>
      <w:r w:rsidRPr="00D21C0C">
        <w:rPr>
          <w:rFonts w:eastAsia="Arial"/>
          <w:sz w:val="22"/>
          <w:szCs w:val="22"/>
          <w:highlight w:val="white"/>
        </w:rPr>
        <w:t xml:space="preserve"> and setting up</w:t>
      </w:r>
    </w:p>
    <w:p w14:paraId="78B7CBB4" w14:textId="70C0FBF0" w:rsidR="00D25084" w:rsidRPr="00D21C0C" w:rsidRDefault="00D25084" w:rsidP="00853E09">
      <w:pPr>
        <w:ind w:left="720" w:hanging="578"/>
        <w:rPr>
          <w:rFonts w:eastAsia="Arial"/>
          <w:sz w:val="22"/>
          <w:szCs w:val="22"/>
          <w:highlight w:val="white"/>
        </w:rPr>
      </w:pPr>
      <w:r w:rsidRPr="00D21C0C">
        <w:rPr>
          <w:rFonts w:eastAsia="Arial"/>
          <w:sz w:val="22"/>
          <w:szCs w:val="22"/>
          <w:highlight w:val="white"/>
        </w:rPr>
        <w:t xml:space="preserve"> </w:t>
      </w:r>
      <w:r w:rsidR="00853E09" w:rsidRPr="00D21C0C">
        <w:rPr>
          <w:rFonts w:eastAsia="Arial"/>
          <w:sz w:val="22"/>
          <w:szCs w:val="22"/>
          <w:highlight w:val="white"/>
        </w:rPr>
        <w:t xml:space="preserve">  </w:t>
      </w:r>
      <w:r w:rsidRPr="00D21C0C">
        <w:rPr>
          <w:rFonts w:eastAsia="Arial"/>
          <w:sz w:val="22"/>
          <w:szCs w:val="22"/>
          <w:highlight w:val="white"/>
        </w:rPr>
        <w:t>Guar</w:t>
      </w:r>
      <w:r w:rsidR="00853E09" w:rsidRPr="00D21C0C">
        <w:rPr>
          <w:rFonts w:eastAsia="Arial"/>
          <w:sz w:val="22"/>
          <w:szCs w:val="22"/>
          <w:highlight w:val="white"/>
        </w:rPr>
        <w:t xml:space="preserve">d </w:t>
      </w:r>
      <w:r w:rsidRPr="00D21C0C">
        <w:rPr>
          <w:rFonts w:eastAsia="Arial"/>
          <w:sz w:val="22"/>
          <w:szCs w:val="22"/>
          <w:highlight w:val="white"/>
        </w:rPr>
        <w:t>duty</w:t>
      </w:r>
      <w:r w:rsidR="00853E09" w:rsidRPr="00D21C0C">
        <w:rPr>
          <w:rFonts w:eastAsia="Arial"/>
          <w:sz w:val="22"/>
          <w:szCs w:val="22"/>
          <w:highlight w:val="white"/>
        </w:rPr>
        <w:t xml:space="preserve"> </w:t>
      </w:r>
      <w:r w:rsidRPr="00D21C0C">
        <w:rPr>
          <w:rFonts w:eastAsia="Arial"/>
          <w:sz w:val="22"/>
          <w:szCs w:val="22"/>
          <w:highlight w:val="white"/>
        </w:rPr>
        <w:t xml:space="preserve">on </w:t>
      </w:r>
      <w:r w:rsidR="00B13884">
        <w:rPr>
          <w:rFonts w:eastAsia="Arial"/>
          <w:sz w:val="22"/>
          <w:szCs w:val="22"/>
          <w:highlight w:val="white"/>
        </w:rPr>
        <w:t>AWS</w:t>
      </w:r>
      <w:r w:rsidRPr="00D21C0C">
        <w:rPr>
          <w:rFonts w:eastAsia="Arial"/>
          <w:sz w:val="22"/>
          <w:szCs w:val="22"/>
          <w:highlight w:val="white"/>
        </w:rPr>
        <w:t xml:space="preserve"> accounts.</w:t>
      </w:r>
    </w:p>
    <w:p w14:paraId="3E0EA350" w14:textId="77777777" w:rsidR="00D25084" w:rsidRPr="00D21C0C" w:rsidRDefault="00D25084" w:rsidP="00D25084">
      <w:pPr>
        <w:ind w:left="720"/>
        <w:rPr>
          <w:rFonts w:eastAsia="Arial"/>
          <w:sz w:val="22"/>
          <w:szCs w:val="22"/>
        </w:rPr>
      </w:pPr>
    </w:p>
    <w:p w14:paraId="11F19523" w14:textId="77777777" w:rsidR="00064088" w:rsidRDefault="00064088" w:rsidP="00064088">
      <w:pPr>
        <w:ind w:firstLine="142"/>
        <w:rPr>
          <w:rFonts w:eastAsia="Arial"/>
          <w:sz w:val="22"/>
          <w:szCs w:val="22"/>
          <w:highlight w:val="white"/>
        </w:rPr>
      </w:pPr>
      <w:r w:rsidRPr="00D21C0C">
        <w:rPr>
          <w:rFonts w:eastAsia="Arial"/>
          <w:sz w:val="22"/>
          <w:szCs w:val="22"/>
          <w:highlight w:val="white"/>
        </w:rPr>
        <w:t>●</w:t>
      </w:r>
      <w:r>
        <w:rPr>
          <w:rFonts w:eastAsia="Arial"/>
          <w:sz w:val="22"/>
          <w:szCs w:val="22"/>
          <w:highlight w:val="white"/>
        </w:rPr>
        <w:t xml:space="preserve"> </w:t>
      </w:r>
      <w:r w:rsidR="00D25084" w:rsidRPr="00064088">
        <w:rPr>
          <w:rFonts w:eastAsia="Arial"/>
          <w:sz w:val="22"/>
          <w:szCs w:val="22"/>
          <w:highlight w:val="white"/>
        </w:rPr>
        <w:t xml:space="preserve">Previous </w:t>
      </w:r>
      <w:r w:rsidR="00B13884" w:rsidRPr="00064088">
        <w:rPr>
          <w:rFonts w:eastAsia="Arial"/>
          <w:sz w:val="22"/>
          <w:szCs w:val="22"/>
          <w:highlight w:val="white"/>
        </w:rPr>
        <w:t>a</w:t>
      </w:r>
      <w:r w:rsidR="00D25084" w:rsidRPr="00064088">
        <w:rPr>
          <w:rFonts w:eastAsia="Arial"/>
          <w:sz w:val="22"/>
          <w:szCs w:val="22"/>
          <w:highlight w:val="white"/>
        </w:rPr>
        <w:t xml:space="preserve">pplication support experience and fixing the bugs in the application </w:t>
      </w:r>
      <w:r>
        <w:rPr>
          <w:rFonts w:eastAsia="Arial"/>
          <w:sz w:val="22"/>
          <w:szCs w:val="22"/>
          <w:highlight w:val="white"/>
        </w:rPr>
        <w:t>in.</w:t>
      </w:r>
    </w:p>
    <w:p w14:paraId="56BB45E4" w14:textId="7F7DA360" w:rsidR="00064088" w:rsidRDefault="00064088" w:rsidP="00064088">
      <w:pPr>
        <w:ind w:firstLine="142"/>
        <w:rPr>
          <w:rFonts w:eastAsia="Arial"/>
          <w:sz w:val="22"/>
          <w:szCs w:val="22"/>
          <w:highlight w:val="white"/>
        </w:rPr>
      </w:pPr>
      <w:r>
        <w:rPr>
          <w:rFonts w:eastAsia="Arial"/>
          <w:sz w:val="22"/>
          <w:szCs w:val="22"/>
          <w:highlight w:val="white"/>
        </w:rPr>
        <w:t xml:space="preserve"> </w:t>
      </w:r>
      <w:r w:rsidR="00D25084" w:rsidRPr="00D21C0C">
        <w:rPr>
          <w:rFonts w:eastAsia="Arial"/>
          <w:sz w:val="22"/>
          <w:szCs w:val="22"/>
          <w:highlight w:val="white"/>
        </w:rPr>
        <w:t>a quick turnaround time using Python/Java technologies microservices.</w:t>
      </w:r>
      <w:r>
        <w:rPr>
          <w:rFonts w:eastAsia="Arial"/>
          <w:sz w:val="22"/>
          <w:szCs w:val="22"/>
          <w:highlight w:val="white"/>
        </w:rPr>
        <w:t xml:space="preserve"> </w:t>
      </w:r>
    </w:p>
    <w:p w14:paraId="4D6B002B" w14:textId="77777777" w:rsidR="00064088" w:rsidRDefault="00064088" w:rsidP="00064088">
      <w:pPr>
        <w:rPr>
          <w:rFonts w:eastAsia="Arial"/>
          <w:sz w:val="22"/>
          <w:szCs w:val="22"/>
          <w:highlight w:val="white"/>
        </w:rPr>
      </w:pPr>
    </w:p>
    <w:p w14:paraId="360EDDAA" w14:textId="64B25E15" w:rsidR="00064088" w:rsidRDefault="00064088" w:rsidP="00064088">
      <w:pPr>
        <w:rPr>
          <w:rFonts w:eastAsia="Arial"/>
          <w:sz w:val="22"/>
          <w:szCs w:val="22"/>
          <w:highlight w:val="white"/>
        </w:rPr>
      </w:pPr>
      <w:r>
        <w:rPr>
          <w:rFonts w:eastAsia="Arial"/>
          <w:sz w:val="22"/>
          <w:szCs w:val="22"/>
          <w:highlight w:val="white"/>
        </w:rPr>
        <w:t xml:space="preserve">    </w:t>
      </w:r>
      <w:r w:rsidRPr="00D21C0C">
        <w:rPr>
          <w:rFonts w:eastAsia="Arial"/>
          <w:sz w:val="22"/>
          <w:szCs w:val="22"/>
          <w:highlight w:val="white"/>
        </w:rPr>
        <w:t>●</w:t>
      </w:r>
      <w:r>
        <w:rPr>
          <w:rFonts w:eastAsia="Arial"/>
          <w:sz w:val="22"/>
          <w:szCs w:val="22"/>
          <w:highlight w:val="white"/>
        </w:rPr>
        <w:t xml:space="preserve"> </w:t>
      </w:r>
      <w:r w:rsidR="00D25084" w:rsidRPr="00064088">
        <w:rPr>
          <w:rFonts w:eastAsia="Arial"/>
          <w:sz w:val="22"/>
          <w:szCs w:val="22"/>
          <w:highlight w:val="white"/>
        </w:rPr>
        <w:t xml:space="preserve">Provision infrastructure using Terraform, </w:t>
      </w:r>
      <w:r w:rsidR="00B13884" w:rsidRPr="00064088">
        <w:rPr>
          <w:rFonts w:eastAsia="Arial"/>
          <w:sz w:val="22"/>
          <w:szCs w:val="22"/>
          <w:highlight w:val="white"/>
        </w:rPr>
        <w:t>C</w:t>
      </w:r>
      <w:r w:rsidR="00D25084" w:rsidRPr="00064088">
        <w:rPr>
          <w:rFonts w:eastAsia="Arial"/>
          <w:sz w:val="22"/>
          <w:szCs w:val="22"/>
          <w:highlight w:val="white"/>
        </w:rPr>
        <w:t>loud</w:t>
      </w:r>
      <w:r w:rsidR="00111A0F">
        <w:rPr>
          <w:rFonts w:eastAsia="Arial"/>
          <w:sz w:val="22"/>
          <w:szCs w:val="22"/>
          <w:highlight w:val="white"/>
        </w:rPr>
        <w:t>F</w:t>
      </w:r>
      <w:r w:rsidR="00D25084" w:rsidRPr="00064088">
        <w:rPr>
          <w:rFonts w:eastAsia="Arial"/>
          <w:sz w:val="22"/>
          <w:szCs w:val="22"/>
          <w:highlight w:val="white"/>
        </w:rPr>
        <w:t xml:space="preserve">ormation scripting in </w:t>
      </w:r>
      <w:r>
        <w:rPr>
          <w:rFonts w:eastAsia="Arial"/>
          <w:sz w:val="22"/>
          <w:szCs w:val="22"/>
          <w:highlight w:val="white"/>
        </w:rPr>
        <w:t>AWS</w:t>
      </w:r>
      <w:r w:rsidR="00D25084" w:rsidRPr="00064088">
        <w:rPr>
          <w:rFonts w:eastAsia="Arial"/>
          <w:sz w:val="22"/>
          <w:szCs w:val="22"/>
          <w:highlight w:val="white"/>
        </w:rPr>
        <w:t xml:space="preserve"> ecosystem</w:t>
      </w:r>
      <w:r w:rsidR="00635C5C" w:rsidRPr="00064088">
        <w:rPr>
          <w:rFonts w:eastAsia="Arial"/>
          <w:sz w:val="22"/>
          <w:szCs w:val="22"/>
          <w:highlight w:val="white"/>
        </w:rPr>
        <w:t xml:space="preserve"> and </w:t>
      </w:r>
    </w:p>
    <w:p w14:paraId="70AE9DCD" w14:textId="247734AF" w:rsidR="00064088" w:rsidRDefault="00064088" w:rsidP="00064088">
      <w:pPr>
        <w:rPr>
          <w:rFonts w:eastAsia="Arial"/>
          <w:sz w:val="22"/>
          <w:szCs w:val="22"/>
          <w:highlight w:val="white"/>
        </w:rPr>
      </w:pPr>
      <w:r>
        <w:rPr>
          <w:rFonts w:eastAsia="Arial"/>
          <w:sz w:val="22"/>
          <w:szCs w:val="22"/>
          <w:highlight w:val="white"/>
        </w:rPr>
        <w:t xml:space="preserve">    </w:t>
      </w:r>
      <w:r w:rsidR="00635C5C" w:rsidRPr="00064088">
        <w:rPr>
          <w:rFonts w:eastAsia="Arial"/>
          <w:sz w:val="22"/>
          <w:szCs w:val="22"/>
          <w:highlight w:val="white"/>
        </w:rPr>
        <w:t xml:space="preserve">other services like </w:t>
      </w:r>
      <w:r w:rsidR="00B13884" w:rsidRPr="00064088">
        <w:rPr>
          <w:rFonts w:eastAsia="Arial"/>
          <w:sz w:val="22"/>
          <w:szCs w:val="22"/>
          <w:highlight w:val="white"/>
        </w:rPr>
        <w:t>EC</w:t>
      </w:r>
      <w:r w:rsidR="00D25084" w:rsidRPr="00064088">
        <w:rPr>
          <w:rFonts w:eastAsia="Arial"/>
          <w:sz w:val="22"/>
          <w:szCs w:val="22"/>
          <w:highlight w:val="white"/>
        </w:rPr>
        <w:t>2,</w:t>
      </w:r>
      <w:r>
        <w:rPr>
          <w:rFonts w:eastAsia="Arial"/>
          <w:sz w:val="22"/>
          <w:szCs w:val="22"/>
          <w:highlight w:val="white"/>
        </w:rPr>
        <w:t xml:space="preserve"> </w:t>
      </w:r>
      <w:r w:rsidR="00635C5C" w:rsidRPr="00064088">
        <w:rPr>
          <w:rFonts w:eastAsia="Arial"/>
          <w:sz w:val="22"/>
          <w:szCs w:val="22"/>
          <w:highlight w:val="white"/>
        </w:rPr>
        <w:t>S3, load balancer, autoscaling,</w:t>
      </w:r>
      <w:r w:rsidR="00D25084" w:rsidRPr="00064088">
        <w:rPr>
          <w:rFonts w:eastAsia="Arial"/>
          <w:sz w:val="22"/>
          <w:szCs w:val="22"/>
          <w:highlight w:val="white"/>
        </w:rPr>
        <w:t xml:space="preserve"> network peering, security group,</w:t>
      </w:r>
    </w:p>
    <w:p w14:paraId="16380311" w14:textId="7ABFF998" w:rsidR="00D25084" w:rsidRPr="00064088" w:rsidRDefault="00064088" w:rsidP="00064088">
      <w:pPr>
        <w:rPr>
          <w:rFonts w:eastAsia="Arial"/>
          <w:sz w:val="22"/>
          <w:szCs w:val="22"/>
          <w:highlight w:val="white"/>
        </w:rPr>
      </w:pPr>
      <w:r>
        <w:rPr>
          <w:rFonts w:eastAsia="Arial"/>
          <w:sz w:val="22"/>
          <w:szCs w:val="22"/>
          <w:highlight w:val="white"/>
        </w:rPr>
        <w:t xml:space="preserve">  </w:t>
      </w:r>
      <w:r w:rsidR="00D25084" w:rsidRPr="00064088">
        <w:rPr>
          <w:rFonts w:eastAsia="Arial"/>
          <w:sz w:val="22"/>
          <w:szCs w:val="22"/>
          <w:highlight w:val="white"/>
        </w:rPr>
        <w:t xml:space="preserve"> </w:t>
      </w:r>
      <w:r>
        <w:rPr>
          <w:rFonts w:eastAsia="Arial"/>
          <w:sz w:val="22"/>
          <w:szCs w:val="22"/>
          <w:highlight w:val="white"/>
        </w:rPr>
        <w:t xml:space="preserve"> </w:t>
      </w:r>
      <w:r w:rsidR="00D25084" w:rsidRPr="00064088">
        <w:rPr>
          <w:rFonts w:eastAsia="Arial"/>
          <w:sz w:val="22"/>
          <w:szCs w:val="22"/>
          <w:highlight w:val="white"/>
        </w:rPr>
        <w:t>V</w:t>
      </w:r>
      <w:r w:rsidR="00B13884" w:rsidRPr="00064088">
        <w:rPr>
          <w:rFonts w:eastAsia="Arial"/>
          <w:sz w:val="22"/>
          <w:szCs w:val="22"/>
          <w:highlight w:val="white"/>
        </w:rPr>
        <w:t>PC</w:t>
      </w:r>
      <w:r w:rsidR="00D25084" w:rsidRPr="00064088">
        <w:rPr>
          <w:rFonts w:eastAsia="Arial"/>
          <w:sz w:val="22"/>
          <w:szCs w:val="22"/>
          <w:highlight w:val="white"/>
        </w:rPr>
        <w:t xml:space="preserve"> </w:t>
      </w:r>
      <w:r w:rsidR="00635C5C" w:rsidRPr="00064088">
        <w:rPr>
          <w:rFonts w:eastAsia="Arial"/>
          <w:sz w:val="22"/>
          <w:szCs w:val="22"/>
          <w:highlight w:val="white"/>
        </w:rPr>
        <w:t xml:space="preserve">   </w:t>
      </w:r>
      <w:r w:rsidR="00D25084" w:rsidRPr="00064088">
        <w:rPr>
          <w:rFonts w:eastAsia="Arial"/>
          <w:sz w:val="22"/>
          <w:szCs w:val="22"/>
          <w:highlight w:val="white"/>
        </w:rPr>
        <w:t>creation,</w:t>
      </w:r>
      <w:r w:rsidRPr="00064088">
        <w:rPr>
          <w:rFonts w:eastAsia="Arial"/>
          <w:sz w:val="22"/>
          <w:szCs w:val="22"/>
          <w:highlight w:val="white"/>
        </w:rPr>
        <w:t xml:space="preserve"> </w:t>
      </w:r>
      <w:r w:rsidR="00635C5C" w:rsidRPr="00064088">
        <w:rPr>
          <w:rFonts w:eastAsia="Arial"/>
          <w:sz w:val="22"/>
          <w:szCs w:val="22"/>
          <w:highlight w:val="white"/>
        </w:rPr>
        <w:t xml:space="preserve">route 53, </w:t>
      </w:r>
      <w:r w:rsidR="00D25084" w:rsidRPr="00064088">
        <w:rPr>
          <w:rFonts w:eastAsia="Arial"/>
          <w:sz w:val="22"/>
          <w:szCs w:val="22"/>
          <w:highlight w:val="white"/>
        </w:rPr>
        <w:t>subnet, internet gateway etc.</w:t>
      </w:r>
    </w:p>
    <w:p w14:paraId="7DDA4F88" w14:textId="77777777" w:rsidR="00D25084" w:rsidRPr="00D21C0C" w:rsidRDefault="00D25084" w:rsidP="00D2508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Arial"/>
          <w:sz w:val="22"/>
          <w:szCs w:val="22"/>
        </w:rPr>
      </w:pPr>
    </w:p>
    <w:p w14:paraId="3B2A02A0" w14:textId="77777777" w:rsidR="00D25084" w:rsidRPr="00D21C0C" w:rsidRDefault="00D25084" w:rsidP="00D25084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sz w:val="22"/>
          <w:szCs w:val="22"/>
          <w:highlight w:val="white"/>
        </w:rPr>
      </w:pPr>
      <w:r w:rsidRPr="00D21C0C">
        <w:rPr>
          <w:rFonts w:eastAsia="Arial"/>
          <w:sz w:val="22"/>
          <w:szCs w:val="22"/>
          <w:highlight w:val="white"/>
        </w:rPr>
        <w:t xml:space="preserve">  ● Design and implement Continuous Integration deployment Pipeline using Git, Nexus,</w:t>
      </w:r>
    </w:p>
    <w:p w14:paraId="55B39575" w14:textId="12996A60" w:rsidR="00D25084" w:rsidRPr="00D21C0C" w:rsidRDefault="00D25084" w:rsidP="00D25084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sz w:val="22"/>
          <w:szCs w:val="22"/>
          <w:highlight w:val="white"/>
        </w:rPr>
      </w:pPr>
      <w:r w:rsidRPr="00D21C0C">
        <w:rPr>
          <w:rFonts w:eastAsia="Arial"/>
          <w:sz w:val="22"/>
          <w:szCs w:val="22"/>
          <w:highlight w:val="white"/>
        </w:rPr>
        <w:t xml:space="preserve">     , Jenkins DSL pipeline, Docker and chocolatey.</w:t>
      </w:r>
    </w:p>
    <w:p w14:paraId="65798178" w14:textId="77777777" w:rsidR="00D25084" w:rsidRPr="00D21C0C" w:rsidRDefault="00D25084" w:rsidP="00D2508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Arial"/>
          <w:sz w:val="22"/>
          <w:szCs w:val="22"/>
        </w:rPr>
      </w:pPr>
    </w:p>
    <w:p w14:paraId="29FC4DB4" w14:textId="2D5B62C7" w:rsidR="00D25084" w:rsidRDefault="00D25084" w:rsidP="00635C5C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sz w:val="22"/>
          <w:szCs w:val="22"/>
          <w:highlight w:val="white"/>
        </w:rPr>
      </w:pPr>
      <w:r w:rsidRPr="00D21C0C">
        <w:rPr>
          <w:rFonts w:eastAsia="Arial"/>
          <w:sz w:val="22"/>
          <w:szCs w:val="22"/>
          <w:highlight w:val="white"/>
        </w:rPr>
        <w:t xml:space="preserve">  ● </w:t>
      </w:r>
      <w:r w:rsidR="00635C5C">
        <w:rPr>
          <w:rFonts w:eastAsia="Arial"/>
          <w:sz w:val="22"/>
          <w:szCs w:val="22"/>
          <w:highlight w:val="white"/>
        </w:rPr>
        <w:t>Experience in implementing AWS container orchestration tools like ECS</w:t>
      </w:r>
      <w:r w:rsidR="00D12549">
        <w:rPr>
          <w:rFonts w:eastAsia="Arial"/>
          <w:sz w:val="22"/>
          <w:szCs w:val="22"/>
          <w:highlight w:val="white"/>
        </w:rPr>
        <w:t xml:space="preserve"> and</w:t>
      </w:r>
      <w:r w:rsidR="00635C5C">
        <w:rPr>
          <w:rFonts w:eastAsia="Arial"/>
          <w:sz w:val="22"/>
          <w:szCs w:val="22"/>
          <w:highlight w:val="white"/>
        </w:rPr>
        <w:t xml:space="preserve"> EKS</w:t>
      </w:r>
    </w:p>
    <w:p w14:paraId="13C4EB6D" w14:textId="04886A07" w:rsidR="00750A60" w:rsidRDefault="00750A60" w:rsidP="00635C5C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sz w:val="22"/>
          <w:szCs w:val="22"/>
          <w:highlight w:val="white"/>
        </w:rPr>
      </w:pPr>
    </w:p>
    <w:p w14:paraId="00582F37" w14:textId="77777777" w:rsidR="00750A60" w:rsidRPr="00D21C0C" w:rsidRDefault="00750A60" w:rsidP="00635C5C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sz w:val="22"/>
          <w:szCs w:val="22"/>
          <w:highlight w:val="white"/>
        </w:rPr>
      </w:pPr>
    </w:p>
    <w:p w14:paraId="4F3DB740" w14:textId="77777777" w:rsidR="00D25084" w:rsidRPr="009C4356" w:rsidRDefault="00D25084" w:rsidP="00D2508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</w:p>
    <w:p w14:paraId="39A428E3" w14:textId="57B8660B" w:rsidR="002C5BE4" w:rsidRPr="001B41E4" w:rsidRDefault="00D25084" w:rsidP="001B41E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C4356">
        <w:rPr>
          <w:rFonts w:ascii="Arial" w:eastAsia="Arial" w:hAnsi="Arial" w:cs="Arial"/>
          <w:sz w:val="22"/>
          <w:szCs w:val="22"/>
          <w:highlight w:val="white"/>
        </w:rPr>
        <w:t xml:space="preserve">  </w:t>
      </w:r>
      <w:r w:rsidR="002C5BE4">
        <w:rPr>
          <w:b/>
        </w:rPr>
        <w:t xml:space="preserve">TECHNICAL SKILLS </w:t>
      </w:r>
    </w:p>
    <w:p w14:paraId="3E9C5F43" w14:textId="0C90A288" w:rsidR="001B41E4" w:rsidRDefault="001B41E4" w:rsidP="002C5BE4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b/>
          <w:sz w:val="22"/>
          <w:szCs w:val="22"/>
        </w:rPr>
        <w:t>Scripting –</w:t>
      </w:r>
      <w:r>
        <w:rPr>
          <w:sz w:val="22"/>
          <w:szCs w:val="22"/>
        </w:rPr>
        <w:t xml:space="preserve"> Python, YAML, JSON, PowerShell, Bash, Groovy DSL, Java </w:t>
      </w:r>
    </w:p>
    <w:p w14:paraId="69C15B10" w14:textId="0DC6F7DF" w:rsidR="002C5BE4" w:rsidRDefault="002C5BE4" w:rsidP="002C5BE4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b/>
          <w:sz w:val="22"/>
          <w:szCs w:val="22"/>
        </w:rPr>
        <w:t xml:space="preserve">Tools </w:t>
      </w:r>
      <w:r w:rsidR="00750A60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="00750A60">
        <w:rPr>
          <w:sz w:val="22"/>
          <w:szCs w:val="22"/>
        </w:rPr>
        <w:t xml:space="preserve">Git, </w:t>
      </w:r>
      <w:r>
        <w:rPr>
          <w:sz w:val="22"/>
          <w:szCs w:val="22"/>
        </w:rPr>
        <w:t>Jenkins, Jira,</w:t>
      </w:r>
      <w:r w:rsidR="00750A60">
        <w:rPr>
          <w:sz w:val="22"/>
          <w:szCs w:val="22"/>
        </w:rPr>
        <w:t xml:space="preserve"> Maven, Docker, Kubernetes,</w:t>
      </w:r>
      <w:r>
        <w:rPr>
          <w:sz w:val="22"/>
          <w:szCs w:val="22"/>
        </w:rPr>
        <w:t xml:space="preserve"> Packer</w:t>
      </w:r>
      <w:r w:rsidR="00B905DE">
        <w:rPr>
          <w:sz w:val="22"/>
          <w:szCs w:val="22"/>
        </w:rPr>
        <w:t>, Ansible, Terraform</w:t>
      </w:r>
    </w:p>
    <w:p w14:paraId="64256A84" w14:textId="3E225353" w:rsidR="002C5BE4" w:rsidRDefault="00750A60" w:rsidP="002C5BE4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AWS</w:t>
      </w:r>
      <w:r w:rsidR="002C5BE4">
        <w:rPr>
          <w:b/>
          <w:sz w:val="22"/>
          <w:szCs w:val="22"/>
        </w:rPr>
        <w:t xml:space="preserve"> </w:t>
      </w:r>
      <w:r w:rsidR="00D5380B">
        <w:rPr>
          <w:b/>
          <w:sz w:val="22"/>
          <w:szCs w:val="22"/>
        </w:rPr>
        <w:t>Services -</w:t>
      </w:r>
      <w:r>
        <w:rPr>
          <w:b/>
          <w:sz w:val="22"/>
          <w:szCs w:val="22"/>
        </w:rPr>
        <w:t xml:space="preserve"> </w:t>
      </w:r>
      <w:r w:rsidR="00B905DE">
        <w:rPr>
          <w:sz w:val="22"/>
          <w:szCs w:val="22"/>
        </w:rPr>
        <w:t xml:space="preserve">EC2, S3, Route53, ELB, ECS, EKS, OpenShift, CloudFront, CloudFormation, VPC, AWS CLI, Lambda, </w:t>
      </w:r>
      <w:r w:rsidR="00E31A2C">
        <w:rPr>
          <w:sz w:val="22"/>
          <w:szCs w:val="22"/>
        </w:rPr>
        <w:t>CloudWatch</w:t>
      </w:r>
      <w:r w:rsidR="00CC4176">
        <w:rPr>
          <w:sz w:val="22"/>
          <w:szCs w:val="22"/>
        </w:rPr>
        <w:t>, IAM</w:t>
      </w:r>
      <w:r w:rsidR="00EB4272">
        <w:rPr>
          <w:sz w:val="22"/>
          <w:szCs w:val="22"/>
        </w:rPr>
        <w:t>, RDS, DynamoDB</w:t>
      </w:r>
      <w:r w:rsidR="00D86C71">
        <w:rPr>
          <w:sz w:val="22"/>
          <w:szCs w:val="22"/>
        </w:rPr>
        <w:t>, AWS Transfer family</w:t>
      </w:r>
      <w:r w:rsidR="00D20D92">
        <w:rPr>
          <w:sz w:val="22"/>
          <w:szCs w:val="22"/>
        </w:rPr>
        <w:t>, Auto</w:t>
      </w:r>
      <w:r w:rsidR="00CC6642">
        <w:rPr>
          <w:sz w:val="22"/>
          <w:szCs w:val="22"/>
        </w:rPr>
        <w:t>s</w:t>
      </w:r>
      <w:r w:rsidR="00D20D92">
        <w:rPr>
          <w:sz w:val="22"/>
          <w:szCs w:val="22"/>
        </w:rPr>
        <w:t>caling</w:t>
      </w:r>
      <w:r w:rsidR="00932510">
        <w:rPr>
          <w:sz w:val="22"/>
          <w:szCs w:val="22"/>
        </w:rPr>
        <w:t xml:space="preserve">, </w:t>
      </w:r>
      <w:proofErr w:type="spellStart"/>
      <w:r w:rsidR="00932510">
        <w:rPr>
          <w:sz w:val="22"/>
          <w:szCs w:val="22"/>
        </w:rPr>
        <w:t>CodePipeline</w:t>
      </w:r>
      <w:proofErr w:type="spellEnd"/>
    </w:p>
    <w:p w14:paraId="0A742CB6" w14:textId="0F90770A" w:rsidR="002C5BE4" w:rsidRDefault="002C5BE4" w:rsidP="002C5BE4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b/>
          <w:sz w:val="22"/>
          <w:szCs w:val="22"/>
        </w:rPr>
        <w:t>IDE-</w:t>
      </w:r>
      <w:r>
        <w:rPr>
          <w:sz w:val="22"/>
          <w:szCs w:val="22"/>
        </w:rPr>
        <w:t xml:space="preserve"> VS-Code, </w:t>
      </w:r>
      <w:r w:rsidR="00750A60">
        <w:rPr>
          <w:sz w:val="22"/>
          <w:szCs w:val="22"/>
        </w:rPr>
        <w:t>Py</w:t>
      </w:r>
      <w:r w:rsidR="00CC6642">
        <w:rPr>
          <w:sz w:val="22"/>
          <w:szCs w:val="22"/>
        </w:rPr>
        <w:t>C</w:t>
      </w:r>
      <w:r w:rsidR="00750A60">
        <w:rPr>
          <w:sz w:val="22"/>
          <w:szCs w:val="22"/>
        </w:rPr>
        <w:t xml:space="preserve">harm, </w:t>
      </w:r>
      <w:r w:rsidR="00CC6642">
        <w:rPr>
          <w:sz w:val="22"/>
          <w:szCs w:val="22"/>
        </w:rPr>
        <w:t>IntelliJ</w:t>
      </w:r>
      <w:r>
        <w:rPr>
          <w:sz w:val="22"/>
          <w:szCs w:val="22"/>
        </w:rPr>
        <w:t>, Eclipse</w:t>
      </w:r>
    </w:p>
    <w:p w14:paraId="264DC544" w14:textId="6743140D" w:rsidR="00B905DE" w:rsidRPr="004039CB" w:rsidRDefault="00B905DE" w:rsidP="00B905DE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Methodology - </w:t>
      </w:r>
      <w:r>
        <w:rPr>
          <w:sz w:val="22"/>
          <w:szCs w:val="22"/>
        </w:rPr>
        <w:t>Agile, Scrum, TDD, BDD</w:t>
      </w:r>
    </w:p>
    <w:p w14:paraId="136533EE" w14:textId="5267D9D1" w:rsidR="004039CB" w:rsidRPr="00285F5F" w:rsidRDefault="004039CB" w:rsidP="00B905DE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OS – </w:t>
      </w:r>
      <w:r w:rsidR="00796235" w:rsidRPr="00796235">
        <w:rPr>
          <w:bCs/>
          <w:sz w:val="22"/>
          <w:szCs w:val="22"/>
        </w:rPr>
        <w:t xml:space="preserve">Mac OS, </w:t>
      </w:r>
      <w:r w:rsidR="00D86C71" w:rsidRPr="00796235">
        <w:rPr>
          <w:bCs/>
          <w:sz w:val="22"/>
          <w:szCs w:val="22"/>
        </w:rPr>
        <w:t>RedHat and</w:t>
      </w:r>
      <w:r w:rsidRPr="00796235">
        <w:rPr>
          <w:bCs/>
          <w:sz w:val="22"/>
          <w:szCs w:val="22"/>
        </w:rPr>
        <w:t xml:space="preserve"> Ubuntu</w:t>
      </w:r>
    </w:p>
    <w:p w14:paraId="671D663B" w14:textId="0AA32C6B" w:rsidR="00285F5F" w:rsidRPr="00221801" w:rsidRDefault="00285F5F" w:rsidP="00B905DE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Web servers </w:t>
      </w:r>
      <w:r w:rsidRPr="007F4587">
        <w:rPr>
          <w:bCs/>
          <w:sz w:val="22"/>
          <w:szCs w:val="22"/>
        </w:rPr>
        <w:t>– Apache, Tomcat, Nginx</w:t>
      </w:r>
    </w:p>
    <w:p w14:paraId="30EBC66F" w14:textId="45E36022" w:rsidR="00221801" w:rsidRPr="00932510" w:rsidRDefault="00221801" w:rsidP="00B905DE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Databases </w:t>
      </w:r>
      <w:r w:rsidRPr="00221801">
        <w:rPr>
          <w:bCs/>
          <w:sz w:val="22"/>
          <w:szCs w:val="22"/>
        </w:rPr>
        <w:t>– MySQL, PostgreSQL, MongoDB</w:t>
      </w:r>
    </w:p>
    <w:p w14:paraId="3EEBCF0B" w14:textId="19B644B4" w:rsidR="00932510" w:rsidRDefault="00932510" w:rsidP="00B905DE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SCM- </w:t>
      </w:r>
      <w:proofErr w:type="spellStart"/>
      <w:r w:rsidRPr="00932510">
        <w:rPr>
          <w:bCs/>
          <w:sz w:val="22"/>
          <w:szCs w:val="22"/>
        </w:rPr>
        <w:t>Github</w:t>
      </w:r>
      <w:proofErr w:type="spellEnd"/>
      <w:r w:rsidRPr="00932510">
        <w:rPr>
          <w:bCs/>
          <w:sz w:val="22"/>
          <w:szCs w:val="22"/>
        </w:rPr>
        <w:t xml:space="preserve">, Gitlab, </w:t>
      </w:r>
      <w:proofErr w:type="spellStart"/>
      <w:r w:rsidRPr="00932510">
        <w:rPr>
          <w:bCs/>
          <w:sz w:val="22"/>
          <w:szCs w:val="22"/>
        </w:rPr>
        <w:t>CodeCommit</w:t>
      </w:r>
      <w:proofErr w:type="spellEnd"/>
    </w:p>
    <w:p w14:paraId="5B354966" w14:textId="77777777" w:rsidR="00B905DE" w:rsidRDefault="00B905DE" w:rsidP="00B905D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</w:rPr>
      </w:pPr>
    </w:p>
    <w:p w14:paraId="4650A642" w14:textId="25E40508" w:rsidR="00D25084" w:rsidRPr="009C4356" w:rsidRDefault="00D25084" w:rsidP="00EC0185">
      <w:pPr>
        <w:rPr>
          <w:rFonts w:ascii="Arial" w:eastAsia="Arial" w:hAnsi="Arial" w:cs="Arial"/>
          <w:sz w:val="22"/>
          <w:szCs w:val="22"/>
          <w:highlight w:val="white"/>
        </w:rPr>
      </w:pPr>
    </w:p>
    <w:p w14:paraId="38AFB169" w14:textId="7782076D" w:rsidR="00111A0F" w:rsidRDefault="00111A0F" w:rsidP="00CD348B">
      <w:pPr>
        <w:ind w:right="1122"/>
        <w:rPr>
          <w:b/>
        </w:rPr>
      </w:pPr>
    </w:p>
    <w:p w14:paraId="5263CC45" w14:textId="59A05931" w:rsidR="001E012E" w:rsidRDefault="001E012E" w:rsidP="00CD348B">
      <w:pPr>
        <w:ind w:right="1122"/>
        <w:rPr>
          <w:b/>
        </w:rPr>
      </w:pPr>
    </w:p>
    <w:p w14:paraId="778A9CBE" w14:textId="1BAC0D1A" w:rsidR="001E012E" w:rsidRDefault="001E012E" w:rsidP="00CD348B">
      <w:pPr>
        <w:ind w:right="1122"/>
        <w:rPr>
          <w:b/>
        </w:rPr>
      </w:pPr>
    </w:p>
    <w:p w14:paraId="327F5D76" w14:textId="5B31487D" w:rsidR="001E012E" w:rsidRDefault="001E012E" w:rsidP="00CD348B">
      <w:pPr>
        <w:ind w:right="1122"/>
        <w:rPr>
          <w:b/>
        </w:rPr>
      </w:pPr>
    </w:p>
    <w:p w14:paraId="0CB6CE56" w14:textId="5C16746F" w:rsidR="001E012E" w:rsidRDefault="001E012E" w:rsidP="00CD348B">
      <w:pPr>
        <w:ind w:right="1122"/>
        <w:rPr>
          <w:b/>
        </w:rPr>
      </w:pPr>
    </w:p>
    <w:p w14:paraId="647DB331" w14:textId="5AA27394" w:rsidR="001E012E" w:rsidRDefault="001E012E" w:rsidP="00CD348B">
      <w:pPr>
        <w:ind w:right="1122"/>
        <w:rPr>
          <w:b/>
        </w:rPr>
      </w:pPr>
    </w:p>
    <w:p w14:paraId="7905D5F9" w14:textId="77777777" w:rsidR="00671DF4" w:rsidRPr="00CD348B" w:rsidRDefault="00671DF4" w:rsidP="00CD348B">
      <w:pPr>
        <w:ind w:right="1122"/>
        <w:rPr>
          <w:b/>
        </w:rPr>
      </w:pPr>
    </w:p>
    <w:p w14:paraId="4D5ECA80" w14:textId="77777777" w:rsidR="00E90E78" w:rsidRDefault="00406920" w:rsidP="00E90E78">
      <w:pPr>
        <w:jc w:val="both"/>
        <w:rPr>
          <w:b/>
          <w:u w:val="single"/>
        </w:rPr>
      </w:pPr>
      <w:r w:rsidRPr="001D1D9C">
        <w:rPr>
          <w:b/>
          <w:u w:val="single"/>
        </w:rPr>
        <w:t>WORK EXPERINCE</w:t>
      </w:r>
    </w:p>
    <w:p w14:paraId="488B81DE" w14:textId="77777777" w:rsidR="00D74BA2" w:rsidRDefault="00D74BA2" w:rsidP="00E90E78">
      <w:pPr>
        <w:jc w:val="both"/>
        <w:rPr>
          <w:b/>
          <w:u w:val="single"/>
        </w:rPr>
      </w:pPr>
    </w:p>
    <w:p w14:paraId="2B01F4AC" w14:textId="132CF09B" w:rsidR="00D74BA2" w:rsidRDefault="00D74BA2" w:rsidP="00D74BA2">
      <w:pPr>
        <w:widowControl w:val="0"/>
        <w:autoSpaceDE w:val="0"/>
        <w:autoSpaceDN w:val="0"/>
        <w:adjustRightInd w:val="0"/>
        <w:jc w:val="both"/>
        <w:rPr>
          <w:b/>
        </w:rPr>
      </w:pPr>
      <w:r>
        <w:rPr>
          <w:b/>
        </w:rPr>
        <w:t>March 2018–Present</w:t>
      </w:r>
      <w:r w:rsidR="00620752">
        <w:rPr>
          <w:b/>
        </w:rPr>
        <w:t xml:space="preserve"> </w:t>
      </w:r>
      <w:r>
        <w:rPr>
          <w:b/>
        </w:rPr>
        <w:t>Virgin Media UK</w:t>
      </w:r>
    </w:p>
    <w:p w14:paraId="3E172248" w14:textId="3E6A4840" w:rsidR="001422F1" w:rsidRDefault="001422F1" w:rsidP="00D74BA2">
      <w:pPr>
        <w:widowControl w:val="0"/>
        <w:autoSpaceDE w:val="0"/>
        <w:autoSpaceDN w:val="0"/>
        <w:adjustRightInd w:val="0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 w:rsidR="00B379E3">
        <w:rPr>
          <w:b/>
        </w:rPr>
        <w:t xml:space="preserve">AWS </w:t>
      </w:r>
      <w:r w:rsidR="006A34E1">
        <w:rPr>
          <w:b/>
        </w:rPr>
        <w:t>DevOps</w:t>
      </w:r>
      <w:r w:rsidR="00EC03F4">
        <w:rPr>
          <w:b/>
        </w:rPr>
        <w:t>/Cloud</w:t>
      </w:r>
      <w:r w:rsidR="006A34E1">
        <w:rPr>
          <w:b/>
        </w:rPr>
        <w:t xml:space="preserve"> Engineer</w:t>
      </w:r>
    </w:p>
    <w:p w14:paraId="5F33288F" w14:textId="76CFA90D" w:rsidR="00C431DD" w:rsidRPr="00783ADA" w:rsidRDefault="00C431DD" w:rsidP="00D74BA2">
      <w:pPr>
        <w:widowControl w:val="0"/>
        <w:autoSpaceDE w:val="0"/>
        <w:autoSpaceDN w:val="0"/>
        <w:adjustRightInd w:val="0"/>
        <w:jc w:val="both"/>
        <w:rPr>
          <w:b/>
        </w:rPr>
      </w:pPr>
    </w:p>
    <w:p w14:paraId="579FEDBD" w14:textId="77777777" w:rsidR="005A1B24" w:rsidRPr="00D21C0C" w:rsidRDefault="005A1B24" w:rsidP="003F0B04">
      <w:pPr>
        <w:pStyle w:val="ListParagraph"/>
        <w:numPr>
          <w:ilvl w:val="0"/>
          <w:numId w:val="15"/>
        </w:numPr>
        <w:rPr>
          <w:sz w:val="22"/>
          <w:szCs w:val="22"/>
          <w:lang w:val="en-GB"/>
        </w:rPr>
      </w:pPr>
      <w:r w:rsidRPr="00D21C0C">
        <w:rPr>
          <w:sz w:val="22"/>
          <w:szCs w:val="22"/>
          <w:lang w:val="en-GB"/>
        </w:rPr>
        <w:t>Engage with Software engineering in the design and development of CICD process and tools to reliably manage application delivery</w:t>
      </w:r>
    </w:p>
    <w:p w14:paraId="2D705C34" w14:textId="21924118" w:rsidR="005A1B24" w:rsidRPr="00D21C0C" w:rsidRDefault="005A1B24" w:rsidP="003F0B04">
      <w:pPr>
        <w:pStyle w:val="ListParagraph"/>
        <w:numPr>
          <w:ilvl w:val="0"/>
          <w:numId w:val="15"/>
        </w:numPr>
        <w:rPr>
          <w:sz w:val="22"/>
          <w:szCs w:val="22"/>
          <w:lang w:val="en-GB"/>
        </w:rPr>
      </w:pPr>
      <w:r w:rsidRPr="00D21C0C">
        <w:rPr>
          <w:sz w:val="22"/>
          <w:szCs w:val="22"/>
          <w:lang w:val="en-GB"/>
        </w:rPr>
        <w:t xml:space="preserve">Providing cloud services to centralize and scale services </w:t>
      </w:r>
      <w:r w:rsidR="00D8421B" w:rsidRPr="00D21C0C">
        <w:rPr>
          <w:sz w:val="22"/>
          <w:szCs w:val="22"/>
          <w:lang w:val="en-GB"/>
        </w:rPr>
        <w:t xml:space="preserve">for </w:t>
      </w:r>
      <w:r w:rsidRPr="00D21C0C">
        <w:rPr>
          <w:sz w:val="22"/>
          <w:szCs w:val="22"/>
          <w:lang w:val="en-GB"/>
        </w:rPr>
        <w:t>diagnostics and automation</w:t>
      </w:r>
    </w:p>
    <w:p w14:paraId="4A8E09FC" w14:textId="77777777" w:rsidR="005A1B24" w:rsidRPr="00D21C0C" w:rsidRDefault="005A1B24" w:rsidP="003F0B04">
      <w:pPr>
        <w:pStyle w:val="ListParagraph"/>
        <w:numPr>
          <w:ilvl w:val="0"/>
          <w:numId w:val="15"/>
        </w:numPr>
        <w:rPr>
          <w:sz w:val="22"/>
          <w:szCs w:val="22"/>
          <w:lang w:val="en-GB"/>
        </w:rPr>
      </w:pPr>
      <w:r w:rsidRPr="00D21C0C">
        <w:rPr>
          <w:sz w:val="22"/>
          <w:szCs w:val="22"/>
          <w:lang w:val="en-GB"/>
        </w:rPr>
        <w:t>Automated the deployment of cloud servers using Terraform.</w:t>
      </w:r>
    </w:p>
    <w:p w14:paraId="4621F33F" w14:textId="73733855" w:rsidR="005A1B24" w:rsidRPr="00111A0F" w:rsidRDefault="005A1B24" w:rsidP="003F0B04">
      <w:pPr>
        <w:pStyle w:val="ListParagraph"/>
        <w:numPr>
          <w:ilvl w:val="0"/>
          <w:numId w:val="15"/>
        </w:numPr>
        <w:rPr>
          <w:sz w:val="22"/>
          <w:szCs w:val="22"/>
          <w:lang w:val="en-GB"/>
        </w:rPr>
      </w:pPr>
      <w:r w:rsidRPr="00D21C0C">
        <w:rPr>
          <w:sz w:val="22"/>
          <w:szCs w:val="22"/>
        </w:rPr>
        <w:t>Work closely with developers to build their development pipeline and deploy code to various environments.</w:t>
      </w:r>
    </w:p>
    <w:p w14:paraId="264519E1" w14:textId="7E0E92B3" w:rsidR="00111A0F" w:rsidRPr="00D21C0C" w:rsidRDefault="00111A0F" w:rsidP="003F0B04">
      <w:pPr>
        <w:pStyle w:val="ListParagraph"/>
        <w:numPr>
          <w:ilvl w:val="0"/>
          <w:numId w:val="15"/>
        </w:numPr>
        <w:rPr>
          <w:sz w:val="22"/>
          <w:szCs w:val="22"/>
          <w:lang w:val="en-GB"/>
        </w:rPr>
      </w:pPr>
      <w:r>
        <w:rPr>
          <w:sz w:val="22"/>
          <w:szCs w:val="22"/>
        </w:rPr>
        <w:t>Providing container services using AWS ECS</w:t>
      </w:r>
      <w:r w:rsidR="00AD74F8">
        <w:rPr>
          <w:sz w:val="22"/>
          <w:szCs w:val="22"/>
        </w:rPr>
        <w:t xml:space="preserve"> and</w:t>
      </w:r>
      <w:r>
        <w:rPr>
          <w:sz w:val="22"/>
          <w:szCs w:val="22"/>
        </w:rPr>
        <w:t xml:space="preserve"> EKS</w:t>
      </w:r>
    </w:p>
    <w:p w14:paraId="1F7D848A" w14:textId="719FF010" w:rsidR="005A1B24" w:rsidRPr="00D21C0C" w:rsidRDefault="005A1B24" w:rsidP="003F0B04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D21C0C">
        <w:rPr>
          <w:sz w:val="22"/>
          <w:szCs w:val="22"/>
        </w:rPr>
        <w:t xml:space="preserve">Participate in deploying, automating, </w:t>
      </w:r>
      <w:r w:rsidR="00CC6642" w:rsidRPr="00D21C0C">
        <w:rPr>
          <w:sz w:val="22"/>
          <w:szCs w:val="22"/>
        </w:rPr>
        <w:t>maintaining,</w:t>
      </w:r>
      <w:r w:rsidRPr="00D21C0C">
        <w:rPr>
          <w:sz w:val="22"/>
          <w:szCs w:val="22"/>
        </w:rPr>
        <w:t xml:space="preserve"> and managing AWS </w:t>
      </w:r>
      <w:r w:rsidR="00CC6642" w:rsidRPr="00D21C0C">
        <w:rPr>
          <w:sz w:val="22"/>
          <w:szCs w:val="22"/>
        </w:rPr>
        <w:t>cloud-based</w:t>
      </w:r>
      <w:r w:rsidRPr="00D21C0C">
        <w:rPr>
          <w:sz w:val="22"/>
          <w:szCs w:val="22"/>
        </w:rPr>
        <w:t xml:space="preserve"> production system, to ensure the availability, performance, </w:t>
      </w:r>
      <w:r w:rsidR="00CC6642" w:rsidRPr="00D21C0C">
        <w:rPr>
          <w:sz w:val="22"/>
          <w:szCs w:val="22"/>
        </w:rPr>
        <w:t>scalability,</w:t>
      </w:r>
      <w:r w:rsidRPr="00D21C0C">
        <w:rPr>
          <w:sz w:val="22"/>
          <w:szCs w:val="22"/>
        </w:rPr>
        <w:t xml:space="preserve"> and security of productions systems.</w:t>
      </w:r>
    </w:p>
    <w:p w14:paraId="179559BA" w14:textId="0DB3A76A" w:rsidR="005A1B24" w:rsidRPr="00D21C0C" w:rsidRDefault="005A1B24" w:rsidP="003F0B04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D21C0C">
        <w:rPr>
          <w:sz w:val="22"/>
          <w:szCs w:val="22"/>
        </w:rPr>
        <w:t>Proactively communicate and coordinate with multiple project teams</w:t>
      </w:r>
    </w:p>
    <w:p w14:paraId="760DCC39" w14:textId="46AD1348" w:rsidR="00C431DD" w:rsidRDefault="00C431DD" w:rsidP="003F0B04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D21C0C">
        <w:rPr>
          <w:sz w:val="22"/>
          <w:szCs w:val="22"/>
        </w:rPr>
        <w:t xml:space="preserve">Design and implement network as IAC </w:t>
      </w:r>
      <w:r w:rsidR="00CC6642" w:rsidRPr="00D21C0C">
        <w:rPr>
          <w:sz w:val="22"/>
          <w:szCs w:val="22"/>
        </w:rPr>
        <w:t>i.e.,</w:t>
      </w:r>
      <w:r w:rsidRPr="00D21C0C">
        <w:rPr>
          <w:sz w:val="22"/>
          <w:szCs w:val="22"/>
        </w:rPr>
        <w:t xml:space="preserve"> </w:t>
      </w:r>
      <w:r w:rsidR="00B13884">
        <w:rPr>
          <w:sz w:val="22"/>
          <w:szCs w:val="22"/>
        </w:rPr>
        <w:t>VPC</w:t>
      </w:r>
      <w:r w:rsidRPr="00D21C0C">
        <w:rPr>
          <w:sz w:val="22"/>
          <w:szCs w:val="22"/>
        </w:rPr>
        <w:t>, subnet, NAT gateway configuration using Cloud</w:t>
      </w:r>
      <w:r w:rsidR="005E2A97">
        <w:rPr>
          <w:sz w:val="22"/>
          <w:szCs w:val="22"/>
        </w:rPr>
        <w:t>F</w:t>
      </w:r>
      <w:r w:rsidRPr="00D21C0C">
        <w:rPr>
          <w:sz w:val="22"/>
          <w:szCs w:val="22"/>
        </w:rPr>
        <w:t>ormation</w:t>
      </w:r>
    </w:p>
    <w:p w14:paraId="78C97E2E" w14:textId="3191AC8E" w:rsidR="00180577" w:rsidRPr="00D21C0C" w:rsidRDefault="00180577" w:rsidP="003F0B04">
      <w:pPr>
        <w:pStyle w:val="ListParagraph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Deployed applications using Kubernetes</w:t>
      </w:r>
    </w:p>
    <w:p w14:paraId="0A60A052" w14:textId="77777777" w:rsidR="00C431DD" w:rsidRPr="00D21C0C" w:rsidRDefault="00C431DD" w:rsidP="003F0B04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D21C0C">
        <w:rPr>
          <w:sz w:val="22"/>
          <w:szCs w:val="22"/>
        </w:rPr>
        <w:t>Automating the Docker stub deployment using on ECS using Jenkins as CI tool</w:t>
      </w:r>
    </w:p>
    <w:p w14:paraId="37F315C6" w14:textId="77777777" w:rsidR="00C431DD" w:rsidRPr="00D21C0C" w:rsidRDefault="00C431DD" w:rsidP="003F0B04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D21C0C">
        <w:rPr>
          <w:sz w:val="22"/>
          <w:szCs w:val="22"/>
        </w:rPr>
        <w:t>Designing and implementing the Jenkins Pipeline in groovy</w:t>
      </w:r>
    </w:p>
    <w:p w14:paraId="568C5E32" w14:textId="13D65CD3" w:rsidR="00C431DD" w:rsidRPr="00D21C0C" w:rsidRDefault="00C431DD" w:rsidP="003F0B04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D21C0C">
        <w:rPr>
          <w:sz w:val="22"/>
          <w:szCs w:val="22"/>
        </w:rPr>
        <w:t>Using Cloud</w:t>
      </w:r>
      <w:r w:rsidR="005E2A97">
        <w:rPr>
          <w:sz w:val="22"/>
          <w:szCs w:val="22"/>
        </w:rPr>
        <w:t>F</w:t>
      </w:r>
      <w:r w:rsidRPr="00D21C0C">
        <w:rPr>
          <w:sz w:val="22"/>
          <w:szCs w:val="22"/>
        </w:rPr>
        <w:t>ormation to provisio</w:t>
      </w:r>
      <w:r w:rsidR="00D8421B" w:rsidRPr="00D21C0C">
        <w:rPr>
          <w:sz w:val="22"/>
          <w:szCs w:val="22"/>
        </w:rPr>
        <w:t>n</w:t>
      </w:r>
      <w:r w:rsidRPr="00D21C0C">
        <w:rPr>
          <w:sz w:val="22"/>
          <w:szCs w:val="22"/>
        </w:rPr>
        <w:t xml:space="preserve"> of the Lambda, A</w:t>
      </w:r>
      <w:r w:rsidR="005E2A97">
        <w:rPr>
          <w:sz w:val="22"/>
          <w:szCs w:val="22"/>
        </w:rPr>
        <w:t>PI</w:t>
      </w:r>
      <w:r w:rsidRPr="00D21C0C">
        <w:rPr>
          <w:sz w:val="22"/>
          <w:szCs w:val="22"/>
        </w:rPr>
        <w:t xml:space="preserve"> gateway, </w:t>
      </w:r>
      <w:r w:rsidR="005E2A97">
        <w:rPr>
          <w:sz w:val="22"/>
          <w:szCs w:val="22"/>
        </w:rPr>
        <w:t>C</w:t>
      </w:r>
      <w:r w:rsidRPr="00D21C0C">
        <w:rPr>
          <w:sz w:val="22"/>
          <w:szCs w:val="22"/>
        </w:rPr>
        <w:t>loud</w:t>
      </w:r>
      <w:r w:rsidR="005E2A97">
        <w:rPr>
          <w:sz w:val="22"/>
          <w:szCs w:val="22"/>
        </w:rPr>
        <w:t>F</w:t>
      </w:r>
      <w:r w:rsidRPr="00D21C0C">
        <w:rPr>
          <w:sz w:val="22"/>
          <w:szCs w:val="22"/>
        </w:rPr>
        <w:t xml:space="preserve">ront in </w:t>
      </w:r>
      <w:r w:rsidR="005E2A97">
        <w:rPr>
          <w:sz w:val="22"/>
          <w:szCs w:val="22"/>
        </w:rPr>
        <w:t>AWS</w:t>
      </w:r>
      <w:r w:rsidRPr="00D21C0C">
        <w:rPr>
          <w:sz w:val="22"/>
          <w:szCs w:val="22"/>
        </w:rPr>
        <w:t>.</w:t>
      </w:r>
    </w:p>
    <w:p w14:paraId="32416E51" w14:textId="77777777" w:rsidR="00C431DD" w:rsidRPr="00D21C0C" w:rsidRDefault="00C431DD" w:rsidP="003F0B04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D21C0C">
        <w:rPr>
          <w:sz w:val="22"/>
          <w:szCs w:val="22"/>
        </w:rPr>
        <w:t>Used Ansible to provision the inhouse tools on the EC2 instance</w:t>
      </w:r>
    </w:p>
    <w:p w14:paraId="1331DA51" w14:textId="77777777" w:rsidR="00C431DD" w:rsidRPr="00D21C0C" w:rsidRDefault="00C431DD" w:rsidP="003F0B04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D21C0C">
        <w:rPr>
          <w:sz w:val="22"/>
          <w:szCs w:val="22"/>
        </w:rPr>
        <w:t>Used Packer to standardize the tools images for Jenkins, Nexus &amp; Sonar</w:t>
      </w:r>
    </w:p>
    <w:p w14:paraId="7A911470" w14:textId="120236E3" w:rsidR="00C431DD" w:rsidRPr="00D21C0C" w:rsidRDefault="00C431DD" w:rsidP="003F0B04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D21C0C">
        <w:rPr>
          <w:sz w:val="22"/>
          <w:szCs w:val="22"/>
        </w:rPr>
        <w:t xml:space="preserve">Setup </w:t>
      </w:r>
      <w:r w:rsidR="00BE1249" w:rsidRPr="00D21C0C">
        <w:rPr>
          <w:sz w:val="22"/>
          <w:szCs w:val="22"/>
        </w:rPr>
        <w:t>Git</w:t>
      </w:r>
      <w:r w:rsidR="005E2A97">
        <w:rPr>
          <w:sz w:val="22"/>
          <w:szCs w:val="22"/>
        </w:rPr>
        <w:t>H</w:t>
      </w:r>
      <w:r w:rsidR="00BE1249" w:rsidRPr="00D21C0C">
        <w:rPr>
          <w:sz w:val="22"/>
          <w:szCs w:val="22"/>
        </w:rPr>
        <w:t xml:space="preserve">ub and </w:t>
      </w:r>
      <w:r w:rsidRPr="00D21C0C">
        <w:rPr>
          <w:sz w:val="22"/>
          <w:szCs w:val="22"/>
        </w:rPr>
        <w:t>Nexus repositories and orchestrate in Pipelines</w:t>
      </w:r>
    </w:p>
    <w:p w14:paraId="7F365F1F" w14:textId="77777777" w:rsidR="006A34E1" w:rsidRPr="00874CF2" w:rsidRDefault="006A34E1" w:rsidP="003F0B04">
      <w:pPr>
        <w:rPr>
          <w:b/>
          <w:bCs/>
          <w:iCs/>
        </w:rPr>
      </w:pPr>
    </w:p>
    <w:p w14:paraId="0983D884" w14:textId="0B1F24E5" w:rsidR="005A54CA" w:rsidRPr="0047653A" w:rsidRDefault="005A54CA" w:rsidP="003F0B04">
      <w:pPr>
        <w:rPr>
          <w:iCs/>
          <w:sz w:val="20"/>
          <w:szCs w:val="20"/>
        </w:rPr>
      </w:pPr>
    </w:p>
    <w:p w14:paraId="221601E4" w14:textId="77777777" w:rsidR="00E90E78" w:rsidRPr="001D1D9C" w:rsidRDefault="00E90E78" w:rsidP="00E90E78">
      <w:pPr>
        <w:jc w:val="both"/>
        <w:rPr>
          <w:color w:val="000000"/>
        </w:rPr>
      </w:pPr>
    </w:p>
    <w:p w14:paraId="41535BAC" w14:textId="361F2910" w:rsidR="00406920" w:rsidRPr="00874CF2" w:rsidRDefault="00AC0623" w:rsidP="00406920">
      <w:pPr>
        <w:widowControl w:val="0"/>
        <w:autoSpaceDE w:val="0"/>
        <w:autoSpaceDN w:val="0"/>
        <w:adjustRightInd w:val="0"/>
        <w:jc w:val="both"/>
        <w:rPr>
          <w:b/>
          <w:bCs/>
          <w:iCs/>
        </w:rPr>
      </w:pPr>
      <w:r>
        <w:rPr>
          <w:b/>
        </w:rPr>
        <w:t>Sept</w:t>
      </w:r>
      <w:r w:rsidR="00EF57EB">
        <w:rPr>
          <w:b/>
        </w:rPr>
        <w:t xml:space="preserve"> 201</w:t>
      </w:r>
      <w:r w:rsidR="00F20C78">
        <w:rPr>
          <w:b/>
        </w:rPr>
        <w:t>7</w:t>
      </w:r>
      <w:r w:rsidR="00EF57EB">
        <w:rPr>
          <w:b/>
        </w:rPr>
        <w:t>–</w:t>
      </w:r>
      <w:r w:rsidR="00F20C78">
        <w:rPr>
          <w:b/>
        </w:rPr>
        <w:t>Feb</w:t>
      </w:r>
      <w:r w:rsidR="00EF57EB">
        <w:rPr>
          <w:b/>
        </w:rPr>
        <w:t xml:space="preserve"> 201</w:t>
      </w:r>
      <w:r w:rsidR="00F20C78">
        <w:rPr>
          <w:b/>
        </w:rPr>
        <w:t>8</w:t>
      </w:r>
      <w:r w:rsidR="00EF57EB">
        <w:rPr>
          <w:b/>
        </w:rPr>
        <w:t xml:space="preserve">   </w:t>
      </w:r>
      <w:r w:rsidR="00EC03F4">
        <w:rPr>
          <w:b/>
        </w:rPr>
        <w:t xml:space="preserve"> </w:t>
      </w:r>
      <w:r w:rsidR="00D21C0C">
        <w:rPr>
          <w:b/>
        </w:rPr>
        <w:t>Liberty Global</w:t>
      </w:r>
    </w:p>
    <w:p w14:paraId="35F0B924" w14:textId="72BD811B" w:rsidR="00406920" w:rsidRDefault="00406920" w:rsidP="00406920">
      <w:pPr>
        <w:widowControl w:val="0"/>
        <w:autoSpaceDE w:val="0"/>
        <w:autoSpaceDN w:val="0"/>
        <w:adjustRightInd w:val="0"/>
        <w:jc w:val="both"/>
        <w:rPr>
          <w:b/>
          <w:bCs/>
          <w:iCs/>
        </w:rPr>
      </w:pPr>
      <w:r w:rsidRPr="00874CF2">
        <w:rPr>
          <w:b/>
          <w:bCs/>
          <w:iCs/>
        </w:rPr>
        <w:tab/>
      </w:r>
      <w:r w:rsidRPr="00874CF2">
        <w:rPr>
          <w:b/>
          <w:bCs/>
          <w:iCs/>
        </w:rPr>
        <w:tab/>
      </w:r>
      <w:r w:rsidRPr="00874CF2">
        <w:rPr>
          <w:b/>
          <w:bCs/>
          <w:iCs/>
        </w:rPr>
        <w:tab/>
      </w:r>
      <w:r w:rsidR="00EC03F4">
        <w:rPr>
          <w:b/>
          <w:bCs/>
          <w:iCs/>
        </w:rPr>
        <w:t xml:space="preserve"> </w:t>
      </w:r>
      <w:r w:rsidR="00B74BFD">
        <w:rPr>
          <w:b/>
          <w:bCs/>
          <w:iCs/>
        </w:rPr>
        <w:t>Cloud</w:t>
      </w:r>
      <w:r w:rsidR="009C3D81">
        <w:rPr>
          <w:b/>
          <w:bCs/>
          <w:iCs/>
        </w:rPr>
        <w:t xml:space="preserve"> </w:t>
      </w:r>
      <w:r w:rsidR="00B42CCD">
        <w:rPr>
          <w:b/>
          <w:bCs/>
          <w:iCs/>
        </w:rPr>
        <w:t>Engineer</w:t>
      </w:r>
      <w:r w:rsidRPr="00874CF2">
        <w:rPr>
          <w:b/>
          <w:bCs/>
          <w:iCs/>
        </w:rPr>
        <w:t xml:space="preserve"> </w:t>
      </w:r>
    </w:p>
    <w:p w14:paraId="728B590A" w14:textId="27D0B896" w:rsidR="00F20C78" w:rsidRPr="00B13884" w:rsidRDefault="00F20C78" w:rsidP="00AC0623">
      <w:pPr>
        <w:pStyle w:val="NoSpacing"/>
        <w:numPr>
          <w:ilvl w:val="0"/>
          <w:numId w:val="18"/>
        </w:numPr>
        <w:rPr>
          <w:sz w:val="22"/>
          <w:szCs w:val="22"/>
          <w:lang w:val="en-GB" w:eastAsia="en-GB"/>
        </w:rPr>
      </w:pPr>
      <w:r w:rsidRPr="00B13884">
        <w:rPr>
          <w:sz w:val="22"/>
          <w:szCs w:val="22"/>
          <w:lang w:val="en-GB" w:eastAsia="en-GB"/>
        </w:rPr>
        <w:t>Built </w:t>
      </w:r>
      <w:r w:rsidRPr="00B13884">
        <w:rPr>
          <w:color w:val="000000"/>
          <w:sz w:val="22"/>
          <w:szCs w:val="22"/>
          <w:lang w:val="en-GB" w:eastAsia="en-GB"/>
        </w:rPr>
        <w:t>S3 </w:t>
      </w:r>
      <w:r w:rsidRPr="00B13884">
        <w:rPr>
          <w:sz w:val="22"/>
          <w:szCs w:val="22"/>
          <w:lang w:val="en-GB" w:eastAsia="en-GB"/>
        </w:rPr>
        <w:t>buckets and managed policies for S3 buckets and used </w:t>
      </w:r>
      <w:r w:rsidRPr="00B13884">
        <w:rPr>
          <w:color w:val="000000"/>
          <w:sz w:val="22"/>
          <w:szCs w:val="22"/>
          <w:lang w:val="en-GB" w:eastAsia="en-GB"/>
        </w:rPr>
        <w:t>S3</w:t>
      </w:r>
      <w:r w:rsidR="00AC0623" w:rsidRPr="00B13884">
        <w:rPr>
          <w:color w:val="000000"/>
          <w:sz w:val="22"/>
          <w:szCs w:val="22"/>
          <w:lang w:val="en-GB" w:eastAsia="en-GB"/>
        </w:rPr>
        <w:t xml:space="preserve"> </w:t>
      </w:r>
      <w:r w:rsidRPr="00B13884">
        <w:rPr>
          <w:color w:val="000000"/>
          <w:sz w:val="22"/>
          <w:szCs w:val="22"/>
          <w:lang w:val="en-GB" w:eastAsia="en-GB"/>
        </w:rPr>
        <w:t>bu</w:t>
      </w:r>
      <w:r w:rsidR="00AC0623" w:rsidRPr="00B13884">
        <w:rPr>
          <w:color w:val="000000"/>
          <w:sz w:val="22"/>
          <w:szCs w:val="22"/>
          <w:lang w:val="en-GB" w:eastAsia="en-GB"/>
        </w:rPr>
        <w:t xml:space="preserve">cket </w:t>
      </w:r>
      <w:r w:rsidR="00AC0623" w:rsidRPr="00B13884">
        <w:rPr>
          <w:sz w:val="22"/>
          <w:szCs w:val="22"/>
          <w:lang w:val="en-GB" w:eastAsia="en-GB"/>
        </w:rPr>
        <w:t xml:space="preserve">and </w:t>
      </w:r>
      <w:r w:rsidRPr="00B13884">
        <w:rPr>
          <w:color w:val="000000"/>
          <w:sz w:val="22"/>
          <w:szCs w:val="22"/>
          <w:lang w:val="en-GB" w:eastAsia="en-GB"/>
        </w:rPr>
        <w:t>Glacier </w:t>
      </w:r>
      <w:r w:rsidRPr="00B13884">
        <w:rPr>
          <w:sz w:val="22"/>
          <w:szCs w:val="22"/>
          <w:lang w:val="en-GB" w:eastAsia="en-GB"/>
        </w:rPr>
        <w:t>for storage and backup on </w:t>
      </w:r>
      <w:proofErr w:type="gramStart"/>
      <w:r w:rsidRPr="00B13884">
        <w:rPr>
          <w:color w:val="000000"/>
          <w:sz w:val="22"/>
          <w:szCs w:val="22"/>
          <w:lang w:val="en-GB" w:eastAsia="en-GB"/>
        </w:rPr>
        <w:t>AWS </w:t>
      </w:r>
      <w:r w:rsidRPr="00B13884">
        <w:rPr>
          <w:sz w:val="22"/>
          <w:szCs w:val="22"/>
          <w:lang w:val="en-GB" w:eastAsia="en-GB"/>
        </w:rPr>
        <w:t>.</w:t>
      </w:r>
      <w:proofErr w:type="gramEnd"/>
    </w:p>
    <w:p w14:paraId="4B8BBCF5" w14:textId="50FF14A1" w:rsidR="00F20C78" w:rsidRPr="00B13884" w:rsidRDefault="00F20C78" w:rsidP="00AC0623">
      <w:pPr>
        <w:pStyle w:val="NoSpacing"/>
        <w:numPr>
          <w:ilvl w:val="0"/>
          <w:numId w:val="18"/>
        </w:numPr>
        <w:rPr>
          <w:sz w:val="22"/>
          <w:szCs w:val="22"/>
          <w:lang w:val="en-GB" w:eastAsia="en-GB"/>
        </w:rPr>
      </w:pPr>
      <w:r w:rsidRPr="00B13884">
        <w:rPr>
          <w:sz w:val="22"/>
          <w:szCs w:val="22"/>
          <w:lang w:val="en-GB" w:eastAsia="en-GB"/>
        </w:rPr>
        <w:t>Built a </w:t>
      </w:r>
      <w:proofErr w:type="gramStart"/>
      <w:r w:rsidRPr="00B13884">
        <w:rPr>
          <w:color w:val="000000"/>
          <w:sz w:val="22"/>
          <w:szCs w:val="22"/>
          <w:lang w:val="en-GB" w:eastAsia="en-GB"/>
        </w:rPr>
        <w:t>VPC </w:t>
      </w:r>
      <w:r w:rsidRPr="00B13884">
        <w:rPr>
          <w:sz w:val="22"/>
          <w:szCs w:val="22"/>
          <w:lang w:val="en-GB" w:eastAsia="en-GB"/>
        </w:rPr>
        <w:t>,</w:t>
      </w:r>
      <w:proofErr w:type="gramEnd"/>
      <w:r w:rsidRPr="00B13884">
        <w:rPr>
          <w:sz w:val="22"/>
          <w:szCs w:val="22"/>
          <w:lang w:val="en-GB" w:eastAsia="en-GB"/>
        </w:rPr>
        <w:t xml:space="preserve"> established the site-to- site VPN connection between </w:t>
      </w:r>
      <w:r w:rsidRPr="00B13884">
        <w:rPr>
          <w:color w:val="000000"/>
          <w:sz w:val="22"/>
          <w:szCs w:val="22"/>
          <w:lang w:val="en-GB" w:eastAsia="en-GB"/>
        </w:rPr>
        <w:t>Data</w:t>
      </w:r>
      <w:r w:rsidR="00AC0623" w:rsidRPr="00B13884">
        <w:rPr>
          <w:color w:val="000000"/>
          <w:sz w:val="22"/>
          <w:szCs w:val="22"/>
          <w:lang w:val="en-GB" w:eastAsia="en-GB"/>
        </w:rPr>
        <w:t xml:space="preserve"> </w:t>
      </w:r>
      <w:proofErr w:type="spellStart"/>
      <w:r w:rsidR="00AC0623" w:rsidRPr="00B13884">
        <w:rPr>
          <w:color w:val="000000"/>
          <w:sz w:val="22"/>
          <w:szCs w:val="22"/>
          <w:lang w:val="en-GB" w:eastAsia="en-GB"/>
        </w:rPr>
        <w:t>c</w:t>
      </w:r>
      <w:r w:rsidRPr="00B13884">
        <w:rPr>
          <w:color w:val="000000"/>
          <w:sz w:val="22"/>
          <w:szCs w:val="22"/>
          <w:lang w:val="en-GB" w:eastAsia="en-GB"/>
        </w:rPr>
        <w:t>enter</w:t>
      </w:r>
      <w:proofErr w:type="spellEnd"/>
      <w:r w:rsidRPr="00B13884">
        <w:rPr>
          <w:color w:val="000000"/>
          <w:sz w:val="22"/>
          <w:szCs w:val="22"/>
          <w:lang w:val="en-GB" w:eastAsia="en-GB"/>
        </w:rPr>
        <w:t> </w:t>
      </w:r>
      <w:r w:rsidRPr="00B13884">
        <w:rPr>
          <w:sz w:val="22"/>
          <w:szCs w:val="22"/>
          <w:lang w:val="en-GB" w:eastAsia="en-GB"/>
        </w:rPr>
        <w:t>and </w:t>
      </w:r>
      <w:r w:rsidRPr="00B13884">
        <w:rPr>
          <w:color w:val="000000"/>
          <w:sz w:val="22"/>
          <w:szCs w:val="22"/>
          <w:lang w:val="en-GB" w:eastAsia="en-GB"/>
        </w:rPr>
        <w:t>AWS </w:t>
      </w:r>
      <w:r w:rsidRPr="00B13884">
        <w:rPr>
          <w:sz w:val="22"/>
          <w:szCs w:val="22"/>
          <w:lang w:val="en-GB" w:eastAsia="en-GB"/>
        </w:rPr>
        <w:t>.</w:t>
      </w:r>
    </w:p>
    <w:p w14:paraId="1613FC04" w14:textId="6ED17296" w:rsidR="00F20C78" w:rsidRPr="00B13884" w:rsidRDefault="00F20C78" w:rsidP="00AC0623">
      <w:pPr>
        <w:pStyle w:val="NoSpacing"/>
        <w:numPr>
          <w:ilvl w:val="0"/>
          <w:numId w:val="18"/>
        </w:numPr>
        <w:rPr>
          <w:sz w:val="22"/>
          <w:szCs w:val="22"/>
          <w:lang w:val="en-GB" w:eastAsia="en-GB"/>
        </w:rPr>
      </w:pPr>
      <w:r w:rsidRPr="00B13884">
        <w:rPr>
          <w:sz w:val="22"/>
          <w:szCs w:val="22"/>
          <w:lang w:val="en-GB" w:eastAsia="en-GB"/>
        </w:rPr>
        <w:t>Help with the creation of </w:t>
      </w:r>
      <w:r w:rsidRPr="00B13884">
        <w:rPr>
          <w:color w:val="000000"/>
          <w:sz w:val="22"/>
          <w:szCs w:val="22"/>
          <w:lang w:val="en-GB" w:eastAsia="en-GB"/>
        </w:rPr>
        <w:t>dev </w:t>
      </w:r>
      <w:r w:rsidRPr="00B13884">
        <w:rPr>
          <w:sz w:val="22"/>
          <w:szCs w:val="22"/>
          <w:lang w:val="en-GB" w:eastAsia="en-GB"/>
        </w:rPr>
        <w:t>standards for</w:t>
      </w:r>
      <w:r w:rsidR="00AC0623" w:rsidRPr="00B13884">
        <w:rPr>
          <w:sz w:val="22"/>
          <w:szCs w:val="22"/>
          <w:lang w:val="en-GB" w:eastAsia="en-GB"/>
        </w:rPr>
        <w:t xml:space="preserve"> ansible</w:t>
      </w:r>
      <w:r w:rsidR="00AC0623" w:rsidRPr="00B13884">
        <w:rPr>
          <w:color w:val="000000"/>
          <w:sz w:val="22"/>
          <w:szCs w:val="22"/>
          <w:lang w:val="en-GB" w:eastAsia="en-GB"/>
        </w:rPr>
        <w:t xml:space="preserve"> playbooks</w:t>
      </w:r>
      <w:r w:rsidRPr="00B13884">
        <w:rPr>
          <w:color w:val="000000"/>
          <w:sz w:val="22"/>
          <w:szCs w:val="22"/>
          <w:lang w:val="en-GB" w:eastAsia="en-GB"/>
        </w:rPr>
        <w:t xml:space="preserve"> development </w:t>
      </w:r>
      <w:r w:rsidRPr="00B13884">
        <w:rPr>
          <w:sz w:val="22"/>
          <w:szCs w:val="22"/>
          <w:lang w:val="en-GB" w:eastAsia="en-GB"/>
        </w:rPr>
        <w:t>including best practices for version control (</w:t>
      </w:r>
      <w:r w:rsidRPr="00B13884">
        <w:rPr>
          <w:color w:val="000000"/>
          <w:sz w:val="22"/>
          <w:szCs w:val="22"/>
          <w:lang w:val="en-GB" w:eastAsia="en-GB"/>
        </w:rPr>
        <w:t>git</w:t>
      </w:r>
      <w:r w:rsidRPr="00B13884">
        <w:rPr>
          <w:sz w:val="22"/>
          <w:szCs w:val="22"/>
          <w:lang w:val="en-GB" w:eastAsia="en-GB"/>
        </w:rPr>
        <w:t>).</w:t>
      </w:r>
    </w:p>
    <w:p w14:paraId="17B7D45C" w14:textId="23E2B599" w:rsidR="00F20C78" w:rsidRPr="00B13884" w:rsidRDefault="00F20C78" w:rsidP="00AC0623">
      <w:pPr>
        <w:pStyle w:val="NoSpacing"/>
        <w:numPr>
          <w:ilvl w:val="0"/>
          <w:numId w:val="18"/>
        </w:numPr>
        <w:rPr>
          <w:sz w:val="22"/>
          <w:szCs w:val="22"/>
          <w:lang w:val="en-GB" w:eastAsia="en-GB"/>
        </w:rPr>
      </w:pPr>
      <w:r w:rsidRPr="00B13884">
        <w:rPr>
          <w:sz w:val="22"/>
          <w:szCs w:val="22"/>
          <w:lang w:val="en-GB" w:eastAsia="en-GB"/>
        </w:rPr>
        <w:t>Perform</w:t>
      </w:r>
      <w:r w:rsidR="00C37454">
        <w:rPr>
          <w:sz w:val="22"/>
          <w:szCs w:val="22"/>
          <w:lang w:val="en-GB" w:eastAsia="en-GB"/>
        </w:rPr>
        <w:t>ed</w:t>
      </w:r>
      <w:r w:rsidRPr="00B13884">
        <w:rPr>
          <w:sz w:val="22"/>
          <w:szCs w:val="22"/>
          <w:lang w:val="en-GB" w:eastAsia="en-GB"/>
        </w:rPr>
        <w:t xml:space="preserve"> troubleshooting and monitoring of the Linux server on AWS using </w:t>
      </w:r>
      <w:proofErr w:type="gramStart"/>
      <w:r w:rsidRPr="00B13884">
        <w:rPr>
          <w:color w:val="000000"/>
          <w:sz w:val="22"/>
          <w:szCs w:val="22"/>
          <w:lang w:val="en-GB" w:eastAsia="en-GB"/>
        </w:rPr>
        <w:t>Zabbix </w:t>
      </w:r>
      <w:r w:rsidRPr="00B13884">
        <w:rPr>
          <w:sz w:val="22"/>
          <w:szCs w:val="22"/>
          <w:lang w:val="en-GB" w:eastAsia="en-GB"/>
        </w:rPr>
        <w:t>,</w:t>
      </w:r>
      <w:proofErr w:type="gramEnd"/>
      <w:r w:rsidRPr="00B13884">
        <w:rPr>
          <w:sz w:val="22"/>
          <w:szCs w:val="22"/>
          <w:lang w:val="en-GB" w:eastAsia="en-GB"/>
        </w:rPr>
        <w:t> </w:t>
      </w:r>
      <w:r w:rsidRPr="00B13884">
        <w:rPr>
          <w:color w:val="000000"/>
          <w:sz w:val="22"/>
          <w:szCs w:val="22"/>
          <w:lang w:val="en-GB" w:eastAsia="en-GB"/>
        </w:rPr>
        <w:t>Nagios </w:t>
      </w:r>
      <w:r w:rsidRPr="00B13884">
        <w:rPr>
          <w:sz w:val="22"/>
          <w:szCs w:val="22"/>
          <w:lang w:val="en-GB" w:eastAsia="en-GB"/>
        </w:rPr>
        <w:t>and </w:t>
      </w:r>
      <w:r w:rsidRPr="00B13884">
        <w:rPr>
          <w:color w:val="000000"/>
          <w:sz w:val="22"/>
          <w:szCs w:val="22"/>
          <w:lang w:val="en-GB" w:eastAsia="en-GB"/>
        </w:rPr>
        <w:t>Splunk </w:t>
      </w:r>
      <w:r w:rsidRPr="00B13884">
        <w:rPr>
          <w:sz w:val="22"/>
          <w:szCs w:val="22"/>
          <w:lang w:val="en-GB" w:eastAsia="en-GB"/>
        </w:rPr>
        <w:t>.</w:t>
      </w:r>
    </w:p>
    <w:p w14:paraId="025A9C07" w14:textId="1BFC01C9" w:rsidR="00F20C78" w:rsidRPr="00B13884" w:rsidRDefault="00F20C78" w:rsidP="00AC0623">
      <w:pPr>
        <w:pStyle w:val="NoSpacing"/>
        <w:numPr>
          <w:ilvl w:val="0"/>
          <w:numId w:val="18"/>
        </w:numPr>
        <w:rPr>
          <w:sz w:val="22"/>
          <w:szCs w:val="22"/>
          <w:lang w:val="en-GB" w:eastAsia="en-GB"/>
        </w:rPr>
      </w:pPr>
      <w:r w:rsidRPr="00B13884">
        <w:rPr>
          <w:sz w:val="22"/>
          <w:szCs w:val="22"/>
          <w:lang w:val="en-GB" w:eastAsia="en-GB"/>
        </w:rPr>
        <w:t>Services </w:t>
      </w:r>
      <w:r w:rsidR="00C37454">
        <w:rPr>
          <w:sz w:val="22"/>
          <w:szCs w:val="22"/>
          <w:lang w:val="en-GB" w:eastAsia="en-GB"/>
        </w:rPr>
        <w:t xml:space="preserve">AWS </w:t>
      </w:r>
      <w:proofErr w:type="gramStart"/>
      <w:r w:rsidRPr="00B13884">
        <w:rPr>
          <w:color w:val="000000"/>
          <w:sz w:val="22"/>
          <w:szCs w:val="22"/>
          <w:lang w:val="en-GB" w:eastAsia="en-GB"/>
        </w:rPr>
        <w:t>CLI </w:t>
      </w:r>
      <w:r w:rsidRPr="00B13884">
        <w:rPr>
          <w:sz w:val="22"/>
          <w:szCs w:val="22"/>
          <w:lang w:val="en-GB" w:eastAsia="en-GB"/>
        </w:rPr>
        <w:t>,</w:t>
      </w:r>
      <w:proofErr w:type="gramEnd"/>
      <w:r w:rsidRPr="00B13884">
        <w:rPr>
          <w:sz w:val="22"/>
          <w:szCs w:val="22"/>
          <w:lang w:val="en-GB" w:eastAsia="en-GB"/>
        </w:rPr>
        <w:t> </w:t>
      </w:r>
      <w:r w:rsidRPr="00B13884">
        <w:rPr>
          <w:color w:val="000000"/>
          <w:sz w:val="22"/>
          <w:szCs w:val="22"/>
          <w:lang w:val="en-GB" w:eastAsia="en-GB"/>
        </w:rPr>
        <w:t>EC2 </w:t>
      </w:r>
      <w:r w:rsidRPr="00B13884">
        <w:rPr>
          <w:sz w:val="22"/>
          <w:szCs w:val="22"/>
          <w:lang w:val="en-GB" w:eastAsia="en-GB"/>
        </w:rPr>
        <w:t>, </w:t>
      </w:r>
      <w:r w:rsidRPr="00B13884">
        <w:rPr>
          <w:color w:val="000000"/>
          <w:sz w:val="22"/>
          <w:szCs w:val="22"/>
          <w:lang w:val="en-GB" w:eastAsia="en-GB"/>
        </w:rPr>
        <w:t>VPC </w:t>
      </w:r>
      <w:r w:rsidRPr="00B13884">
        <w:rPr>
          <w:sz w:val="22"/>
          <w:szCs w:val="22"/>
          <w:lang w:val="en-GB" w:eastAsia="en-GB"/>
        </w:rPr>
        <w:t>, </w:t>
      </w:r>
      <w:r w:rsidRPr="00B13884">
        <w:rPr>
          <w:color w:val="000000"/>
          <w:sz w:val="22"/>
          <w:szCs w:val="22"/>
          <w:lang w:val="en-GB" w:eastAsia="en-GB"/>
        </w:rPr>
        <w:t>S3 </w:t>
      </w:r>
      <w:r w:rsidRPr="00B13884">
        <w:rPr>
          <w:sz w:val="22"/>
          <w:szCs w:val="22"/>
          <w:lang w:val="en-GB" w:eastAsia="en-GB"/>
        </w:rPr>
        <w:t>, </w:t>
      </w:r>
      <w:r w:rsidRPr="00B13884">
        <w:rPr>
          <w:color w:val="000000"/>
          <w:sz w:val="22"/>
          <w:szCs w:val="22"/>
          <w:lang w:val="en-GB" w:eastAsia="en-GB"/>
        </w:rPr>
        <w:t>ELB </w:t>
      </w:r>
      <w:r w:rsidRPr="00B13884">
        <w:rPr>
          <w:sz w:val="22"/>
          <w:szCs w:val="22"/>
          <w:lang w:val="en-GB" w:eastAsia="en-GB"/>
        </w:rPr>
        <w:t>Glacier, </w:t>
      </w:r>
      <w:r w:rsidRPr="00B13884">
        <w:rPr>
          <w:color w:val="000000"/>
          <w:sz w:val="22"/>
          <w:szCs w:val="22"/>
          <w:lang w:val="en-GB" w:eastAsia="en-GB"/>
        </w:rPr>
        <w:t>Route 53 </w:t>
      </w:r>
      <w:r w:rsidRPr="00B13884">
        <w:rPr>
          <w:sz w:val="22"/>
          <w:szCs w:val="22"/>
          <w:lang w:val="en-GB" w:eastAsia="en-GB"/>
        </w:rPr>
        <w:t>, </w:t>
      </w:r>
      <w:r w:rsidRPr="00B13884">
        <w:rPr>
          <w:color w:val="000000"/>
          <w:sz w:val="22"/>
          <w:szCs w:val="22"/>
          <w:lang w:val="en-GB" w:eastAsia="en-GB"/>
        </w:rPr>
        <w:t>Cloud</w:t>
      </w:r>
      <w:r w:rsidR="005E2A97">
        <w:rPr>
          <w:color w:val="000000"/>
          <w:sz w:val="22"/>
          <w:szCs w:val="22"/>
          <w:lang w:val="en-GB" w:eastAsia="en-GB"/>
        </w:rPr>
        <w:t>T</w:t>
      </w:r>
      <w:r w:rsidRPr="00B13884">
        <w:rPr>
          <w:color w:val="000000"/>
          <w:sz w:val="22"/>
          <w:szCs w:val="22"/>
          <w:lang w:val="en-GB" w:eastAsia="en-GB"/>
        </w:rPr>
        <w:t>rail </w:t>
      </w:r>
      <w:r w:rsidRPr="00B13884">
        <w:rPr>
          <w:sz w:val="22"/>
          <w:szCs w:val="22"/>
          <w:lang w:val="en-GB" w:eastAsia="en-GB"/>
        </w:rPr>
        <w:t>, </w:t>
      </w:r>
      <w:r w:rsidRPr="00B13884">
        <w:rPr>
          <w:color w:val="000000"/>
          <w:sz w:val="22"/>
          <w:szCs w:val="22"/>
          <w:lang w:val="en-GB" w:eastAsia="en-GB"/>
        </w:rPr>
        <w:t>IAM </w:t>
      </w:r>
      <w:r w:rsidRPr="00B13884">
        <w:rPr>
          <w:sz w:val="22"/>
          <w:szCs w:val="22"/>
          <w:lang w:val="en-GB" w:eastAsia="en-GB"/>
        </w:rPr>
        <w:t>, and Trusted Advisor services.</w:t>
      </w:r>
    </w:p>
    <w:p w14:paraId="69205A69" w14:textId="77777777" w:rsidR="00F20C78" w:rsidRPr="00B13884" w:rsidRDefault="00F20C78" w:rsidP="00AC0623">
      <w:pPr>
        <w:pStyle w:val="NoSpacing"/>
        <w:numPr>
          <w:ilvl w:val="0"/>
          <w:numId w:val="18"/>
        </w:numPr>
        <w:rPr>
          <w:sz w:val="22"/>
          <w:szCs w:val="22"/>
          <w:lang w:val="en-GB" w:eastAsia="en-GB"/>
        </w:rPr>
      </w:pPr>
      <w:r w:rsidRPr="00B13884">
        <w:rPr>
          <w:sz w:val="22"/>
          <w:szCs w:val="22"/>
          <w:lang w:val="en-GB" w:eastAsia="en-GB"/>
        </w:rPr>
        <w:t xml:space="preserve">Created automated pipelines in </w:t>
      </w:r>
      <w:proofErr w:type="gramStart"/>
      <w:r w:rsidRPr="00B13884">
        <w:rPr>
          <w:sz w:val="22"/>
          <w:szCs w:val="22"/>
          <w:lang w:val="en-GB" w:eastAsia="en-GB"/>
        </w:rPr>
        <w:t>AWS  </w:t>
      </w:r>
      <w:proofErr w:type="spellStart"/>
      <w:r w:rsidRPr="00B13884">
        <w:rPr>
          <w:color w:val="000000"/>
          <w:sz w:val="22"/>
          <w:szCs w:val="22"/>
          <w:lang w:val="en-GB" w:eastAsia="en-GB"/>
        </w:rPr>
        <w:t>CodePipeline</w:t>
      </w:r>
      <w:proofErr w:type="spellEnd"/>
      <w:proofErr w:type="gramEnd"/>
      <w:r w:rsidRPr="00B13884">
        <w:rPr>
          <w:color w:val="000000"/>
          <w:sz w:val="22"/>
          <w:szCs w:val="22"/>
          <w:lang w:val="en-GB" w:eastAsia="en-GB"/>
        </w:rPr>
        <w:t> </w:t>
      </w:r>
      <w:r w:rsidRPr="00B13884">
        <w:rPr>
          <w:sz w:val="22"/>
          <w:szCs w:val="22"/>
          <w:lang w:val="en-GB" w:eastAsia="en-GB"/>
        </w:rPr>
        <w:t> to deploy </w:t>
      </w:r>
      <w:r w:rsidRPr="00B13884">
        <w:rPr>
          <w:color w:val="000000"/>
          <w:sz w:val="22"/>
          <w:szCs w:val="22"/>
          <w:lang w:val="en-GB" w:eastAsia="en-GB"/>
        </w:rPr>
        <w:t>Docker </w:t>
      </w:r>
      <w:r w:rsidRPr="00B13884">
        <w:rPr>
          <w:sz w:val="22"/>
          <w:szCs w:val="22"/>
          <w:lang w:val="en-GB" w:eastAsia="en-GB"/>
        </w:rPr>
        <w:t>containers in AWS </w:t>
      </w:r>
      <w:r w:rsidRPr="00B13884">
        <w:rPr>
          <w:color w:val="000000"/>
          <w:sz w:val="22"/>
          <w:szCs w:val="22"/>
          <w:lang w:val="en-GB" w:eastAsia="en-GB"/>
        </w:rPr>
        <w:t>ECS </w:t>
      </w:r>
      <w:r w:rsidRPr="00B13884">
        <w:rPr>
          <w:sz w:val="22"/>
          <w:szCs w:val="22"/>
          <w:lang w:val="en-GB" w:eastAsia="en-GB"/>
        </w:rPr>
        <w:t>using services like </w:t>
      </w:r>
      <w:r w:rsidRPr="00B13884">
        <w:rPr>
          <w:color w:val="000000"/>
          <w:sz w:val="22"/>
          <w:szCs w:val="22"/>
          <w:lang w:val="en-GB" w:eastAsia="en-GB"/>
        </w:rPr>
        <w:t>CloudFormation </w:t>
      </w:r>
      <w:r w:rsidRPr="00B13884">
        <w:rPr>
          <w:sz w:val="22"/>
          <w:szCs w:val="22"/>
          <w:lang w:val="en-GB" w:eastAsia="en-GB"/>
        </w:rPr>
        <w:t>, </w:t>
      </w:r>
      <w:r w:rsidRPr="00B13884">
        <w:rPr>
          <w:color w:val="000000"/>
          <w:sz w:val="22"/>
          <w:szCs w:val="22"/>
          <w:lang w:val="en-GB" w:eastAsia="en-GB"/>
        </w:rPr>
        <w:t>CodeBuild </w:t>
      </w:r>
      <w:r w:rsidRPr="00B13884">
        <w:rPr>
          <w:sz w:val="22"/>
          <w:szCs w:val="22"/>
          <w:lang w:val="en-GB" w:eastAsia="en-GB"/>
        </w:rPr>
        <w:t>, </w:t>
      </w:r>
      <w:r w:rsidRPr="00B13884">
        <w:rPr>
          <w:color w:val="000000"/>
          <w:sz w:val="22"/>
          <w:szCs w:val="22"/>
          <w:lang w:val="en-GB" w:eastAsia="en-GB"/>
        </w:rPr>
        <w:t>CodeDeploy </w:t>
      </w:r>
      <w:r w:rsidRPr="00B13884">
        <w:rPr>
          <w:sz w:val="22"/>
          <w:szCs w:val="22"/>
          <w:lang w:val="en-GB" w:eastAsia="en-GB"/>
        </w:rPr>
        <w:t>, </w:t>
      </w:r>
      <w:r w:rsidRPr="00B13884">
        <w:rPr>
          <w:color w:val="000000"/>
          <w:sz w:val="22"/>
          <w:szCs w:val="22"/>
          <w:lang w:val="en-GB" w:eastAsia="en-GB"/>
        </w:rPr>
        <w:t>S3 </w:t>
      </w:r>
      <w:r w:rsidRPr="00B13884">
        <w:rPr>
          <w:sz w:val="22"/>
          <w:szCs w:val="22"/>
          <w:lang w:val="en-GB" w:eastAsia="en-GB"/>
        </w:rPr>
        <w:t>and </w:t>
      </w:r>
      <w:r w:rsidRPr="00B13884">
        <w:rPr>
          <w:color w:val="000000"/>
          <w:sz w:val="22"/>
          <w:szCs w:val="22"/>
          <w:lang w:val="en-GB" w:eastAsia="en-GB"/>
        </w:rPr>
        <w:t>puppet </w:t>
      </w:r>
      <w:r w:rsidRPr="00B13884">
        <w:rPr>
          <w:sz w:val="22"/>
          <w:szCs w:val="22"/>
          <w:lang w:val="en-GB" w:eastAsia="en-GB"/>
        </w:rPr>
        <w:t>.</w:t>
      </w:r>
    </w:p>
    <w:p w14:paraId="19394BE3" w14:textId="77777777" w:rsidR="00F20C78" w:rsidRPr="00B13884" w:rsidRDefault="00F20C78" w:rsidP="00AC0623">
      <w:pPr>
        <w:pStyle w:val="NoSpacing"/>
        <w:numPr>
          <w:ilvl w:val="0"/>
          <w:numId w:val="18"/>
        </w:numPr>
        <w:rPr>
          <w:sz w:val="22"/>
          <w:szCs w:val="22"/>
          <w:lang w:val="en-GB" w:eastAsia="en-GB"/>
        </w:rPr>
      </w:pPr>
      <w:r w:rsidRPr="00B13884">
        <w:rPr>
          <w:sz w:val="22"/>
          <w:szCs w:val="22"/>
          <w:lang w:val="en-GB" w:eastAsia="en-GB"/>
        </w:rPr>
        <w:t>Worked on </w:t>
      </w:r>
      <w:r w:rsidRPr="00B13884">
        <w:rPr>
          <w:color w:val="000000"/>
          <w:sz w:val="22"/>
          <w:szCs w:val="22"/>
          <w:lang w:val="en-GB" w:eastAsia="en-GB"/>
        </w:rPr>
        <w:t>JIRA </w:t>
      </w:r>
      <w:r w:rsidRPr="00B13884">
        <w:rPr>
          <w:sz w:val="22"/>
          <w:szCs w:val="22"/>
          <w:lang w:val="en-GB" w:eastAsia="en-GB"/>
        </w:rPr>
        <w:t>for defect/issues logging &amp; tracking and documented all my work using </w:t>
      </w:r>
      <w:proofErr w:type="gramStart"/>
      <w:r w:rsidRPr="00B13884">
        <w:rPr>
          <w:color w:val="000000"/>
          <w:sz w:val="22"/>
          <w:szCs w:val="22"/>
          <w:lang w:val="en-GB" w:eastAsia="en-GB"/>
        </w:rPr>
        <w:t>CONFLUENCE </w:t>
      </w:r>
      <w:r w:rsidRPr="00B13884">
        <w:rPr>
          <w:sz w:val="22"/>
          <w:szCs w:val="22"/>
          <w:lang w:val="en-GB" w:eastAsia="en-GB"/>
        </w:rPr>
        <w:t>.</w:t>
      </w:r>
      <w:proofErr w:type="gramEnd"/>
    </w:p>
    <w:p w14:paraId="4620F07F" w14:textId="4C0D9E69" w:rsidR="00F20C78" w:rsidRPr="00B13884" w:rsidRDefault="00F20C78" w:rsidP="00AC0623">
      <w:pPr>
        <w:pStyle w:val="NoSpacing"/>
        <w:numPr>
          <w:ilvl w:val="0"/>
          <w:numId w:val="18"/>
        </w:numPr>
        <w:rPr>
          <w:sz w:val="22"/>
          <w:szCs w:val="22"/>
          <w:lang w:val="en-GB" w:eastAsia="en-GB"/>
        </w:rPr>
      </w:pPr>
      <w:r w:rsidRPr="00B13884">
        <w:rPr>
          <w:sz w:val="22"/>
          <w:szCs w:val="22"/>
          <w:lang w:val="en-GB" w:eastAsia="en-GB"/>
        </w:rPr>
        <w:t>Integrated services like </w:t>
      </w:r>
      <w:proofErr w:type="gramStart"/>
      <w:r w:rsidRPr="00B13884">
        <w:rPr>
          <w:color w:val="000000"/>
          <w:sz w:val="22"/>
          <w:szCs w:val="22"/>
          <w:lang w:val="en-GB" w:eastAsia="en-GB"/>
        </w:rPr>
        <w:t>GitHub </w:t>
      </w:r>
      <w:r w:rsidRPr="00B13884">
        <w:rPr>
          <w:sz w:val="22"/>
          <w:szCs w:val="22"/>
          <w:lang w:val="en-GB" w:eastAsia="en-GB"/>
        </w:rPr>
        <w:t>,</w:t>
      </w:r>
      <w:proofErr w:type="gramEnd"/>
      <w:r w:rsidRPr="00B13884">
        <w:rPr>
          <w:sz w:val="22"/>
          <w:szCs w:val="22"/>
          <w:lang w:val="en-GB" w:eastAsia="en-GB"/>
        </w:rPr>
        <w:t xml:space="preserve"> AWS  </w:t>
      </w:r>
      <w:proofErr w:type="spellStart"/>
      <w:r w:rsidRPr="00B13884">
        <w:rPr>
          <w:color w:val="000000"/>
          <w:sz w:val="22"/>
          <w:szCs w:val="22"/>
          <w:lang w:val="en-GB" w:eastAsia="en-GB"/>
        </w:rPr>
        <w:t>CodePipeline</w:t>
      </w:r>
      <w:proofErr w:type="spellEnd"/>
      <w:r w:rsidRPr="00B13884">
        <w:rPr>
          <w:color w:val="000000"/>
          <w:sz w:val="22"/>
          <w:szCs w:val="22"/>
          <w:lang w:val="en-GB" w:eastAsia="en-GB"/>
        </w:rPr>
        <w:t> </w:t>
      </w:r>
      <w:r w:rsidRPr="00B13884">
        <w:rPr>
          <w:sz w:val="22"/>
          <w:szCs w:val="22"/>
          <w:lang w:val="en-GB" w:eastAsia="en-GB"/>
        </w:rPr>
        <w:t>, Jenkins and AWS Elastic Beanstalk to create a deployment pipeline.</w:t>
      </w:r>
    </w:p>
    <w:p w14:paraId="72BEE426" w14:textId="77777777" w:rsidR="00F20C78" w:rsidRPr="00D21C0C" w:rsidRDefault="00F20C78" w:rsidP="00406920">
      <w:pPr>
        <w:widowControl w:val="0"/>
        <w:autoSpaceDE w:val="0"/>
        <w:autoSpaceDN w:val="0"/>
        <w:adjustRightInd w:val="0"/>
        <w:jc w:val="both"/>
        <w:rPr>
          <w:iCs/>
          <w:sz w:val="22"/>
          <w:szCs w:val="22"/>
        </w:rPr>
      </w:pPr>
    </w:p>
    <w:p w14:paraId="6EFB63E1" w14:textId="77777777" w:rsidR="00744775" w:rsidRPr="00D21C0C" w:rsidRDefault="00744775" w:rsidP="00793789">
      <w:pPr>
        <w:widowControl w:val="0"/>
        <w:autoSpaceDE w:val="0"/>
        <w:autoSpaceDN w:val="0"/>
        <w:adjustRightInd w:val="0"/>
        <w:jc w:val="both"/>
        <w:rPr>
          <w:iCs/>
          <w:sz w:val="22"/>
          <w:szCs w:val="22"/>
        </w:rPr>
      </w:pPr>
    </w:p>
    <w:p w14:paraId="6688B4DD" w14:textId="03F57658" w:rsidR="00B13884" w:rsidRDefault="00B13884" w:rsidP="00AC0623"/>
    <w:p w14:paraId="7AC9C7BC" w14:textId="2A007939" w:rsidR="00CE44D6" w:rsidRDefault="00CE44D6" w:rsidP="00AC0623"/>
    <w:p w14:paraId="6E467BEB" w14:textId="77777777" w:rsidR="000D71E2" w:rsidRPr="009A1A00" w:rsidRDefault="000D71E2" w:rsidP="00FC64B0">
      <w:pPr>
        <w:jc w:val="both"/>
      </w:pPr>
    </w:p>
    <w:p w14:paraId="210CE72D" w14:textId="40CD683A" w:rsidR="00A24908" w:rsidRPr="00874CF2" w:rsidRDefault="00D82BC0" w:rsidP="00A24908">
      <w:pPr>
        <w:widowControl w:val="0"/>
        <w:autoSpaceDE w:val="0"/>
        <w:autoSpaceDN w:val="0"/>
        <w:adjustRightInd w:val="0"/>
        <w:jc w:val="both"/>
        <w:rPr>
          <w:b/>
          <w:bCs/>
          <w:iCs/>
        </w:rPr>
      </w:pPr>
      <w:r>
        <w:rPr>
          <w:b/>
        </w:rPr>
        <w:t>Aug 201</w:t>
      </w:r>
      <w:r w:rsidR="00686B8E">
        <w:rPr>
          <w:b/>
        </w:rPr>
        <w:t>3</w:t>
      </w:r>
      <w:r>
        <w:rPr>
          <w:b/>
        </w:rPr>
        <w:t>–</w:t>
      </w:r>
      <w:r w:rsidR="00012422">
        <w:rPr>
          <w:b/>
        </w:rPr>
        <w:t>Ju</w:t>
      </w:r>
      <w:r w:rsidR="00E81387">
        <w:rPr>
          <w:b/>
        </w:rPr>
        <w:t>ly</w:t>
      </w:r>
      <w:r w:rsidR="00277F2E">
        <w:rPr>
          <w:b/>
        </w:rPr>
        <w:t xml:space="preserve"> 201</w:t>
      </w:r>
      <w:r w:rsidR="00012422">
        <w:rPr>
          <w:b/>
        </w:rPr>
        <w:t>7</w:t>
      </w:r>
      <w:r w:rsidR="00A24908">
        <w:rPr>
          <w:b/>
        </w:rPr>
        <w:t xml:space="preserve">      </w:t>
      </w:r>
      <w:r w:rsidR="008E34C7">
        <w:rPr>
          <w:b/>
        </w:rPr>
        <w:t>S&amp;R Consultancy</w:t>
      </w:r>
    </w:p>
    <w:p w14:paraId="070D661E" w14:textId="24252720" w:rsidR="00A24908" w:rsidRDefault="00A24908" w:rsidP="00A24908">
      <w:pPr>
        <w:widowControl w:val="0"/>
        <w:autoSpaceDE w:val="0"/>
        <w:autoSpaceDN w:val="0"/>
        <w:adjustRightInd w:val="0"/>
        <w:jc w:val="both"/>
        <w:rPr>
          <w:b/>
          <w:bCs/>
          <w:iCs/>
        </w:rPr>
      </w:pPr>
      <w:r w:rsidRPr="00874CF2">
        <w:rPr>
          <w:b/>
          <w:bCs/>
          <w:iCs/>
        </w:rPr>
        <w:tab/>
      </w:r>
      <w:r w:rsidRPr="00874CF2">
        <w:rPr>
          <w:b/>
          <w:bCs/>
          <w:iCs/>
        </w:rPr>
        <w:tab/>
      </w:r>
      <w:r w:rsidRPr="00874CF2">
        <w:rPr>
          <w:b/>
          <w:bCs/>
          <w:iCs/>
        </w:rPr>
        <w:tab/>
      </w:r>
      <w:r>
        <w:rPr>
          <w:b/>
          <w:bCs/>
          <w:iCs/>
        </w:rPr>
        <w:t xml:space="preserve">   </w:t>
      </w:r>
      <w:r w:rsidR="00012422">
        <w:rPr>
          <w:b/>
          <w:bCs/>
          <w:iCs/>
        </w:rPr>
        <w:t xml:space="preserve"> </w:t>
      </w:r>
      <w:r w:rsidR="00F20C78">
        <w:rPr>
          <w:b/>
          <w:bCs/>
          <w:iCs/>
        </w:rPr>
        <w:t>De</w:t>
      </w:r>
      <w:r w:rsidR="00C3555C">
        <w:rPr>
          <w:b/>
          <w:bCs/>
          <w:iCs/>
        </w:rPr>
        <w:t>veloper</w:t>
      </w:r>
      <w:r w:rsidRPr="00874CF2">
        <w:rPr>
          <w:b/>
          <w:bCs/>
          <w:iCs/>
        </w:rPr>
        <w:t xml:space="preserve"> </w:t>
      </w:r>
    </w:p>
    <w:p w14:paraId="3E5B3BDA" w14:textId="0D6DA8BB" w:rsidR="00265989" w:rsidRPr="00B13884" w:rsidRDefault="00265989" w:rsidP="00265989">
      <w:pPr>
        <w:numPr>
          <w:ilvl w:val="0"/>
          <w:numId w:val="19"/>
        </w:numPr>
        <w:suppressAutoHyphens/>
        <w:jc w:val="both"/>
        <w:rPr>
          <w:b/>
          <w:sz w:val="22"/>
          <w:szCs w:val="22"/>
        </w:rPr>
      </w:pPr>
      <w:r w:rsidRPr="00B13884">
        <w:rPr>
          <w:color w:val="222222"/>
          <w:sz w:val="22"/>
          <w:szCs w:val="22"/>
          <w:shd w:val="clear" w:color="auto" w:fill="FFFFFF"/>
        </w:rPr>
        <w:t>Worked on Python libraries, such as NumPy, Pandas</w:t>
      </w:r>
      <w:r w:rsidR="00012422">
        <w:rPr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012422">
        <w:rPr>
          <w:color w:val="222222"/>
          <w:sz w:val="22"/>
          <w:szCs w:val="22"/>
          <w:shd w:val="clear" w:color="auto" w:fill="FFFFFF"/>
        </w:rPr>
        <w:t>etc</w:t>
      </w:r>
      <w:proofErr w:type="spellEnd"/>
    </w:p>
    <w:p w14:paraId="129CA266" w14:textId="65DA8D8C" w:rsidR="00265989" w:rsidRPr="00B13884" w:rsidRDefault="00265989" w:rsidP="00265989">
      <w:pPr>
        <w:numPr>
          <w:ilvl w:val="0"/>
          <w:numId w:val="19"/>
        </w:numPr>
        <w:suppressAutoHyphens/>
        <w:jc w:val="both"/>
        <w:rPr>
          <w:b/>
          <w:sz w:val="22"/>
          <w:szCs w:val="22"/>
        </w:rPr>
      </w:pPr>
      <w:r w:rsidRPr="00B13884">
        <w:rPr>
          <w:color w:val="222222"/>
          <w:sz w:val="22"/>
          <w:szCs w:val="22"/>
          <w:shd w:val="clear" w:color="auto" w:fill="FFFFFF"/>
        </w:rPr>
        <w:t>Worked on web frameworks such as Django, Flask, Pyramid and restful APIs</w:t>
      </w:r>
      <w:r w:rsidRPr="00B13884">
        <w:rPr>
          <w:b/>
          <w:sz w:val="22"/>
          <w:szCs w:val="22"/>
        </w:rPr>
        <w:t xml:space="preserve"> </w:t>
      </w:r>
      <w:r w:rsidRPr="00B13884">
        <w:rPr>
          <w:bCs/>
          <w:sz w:val="22"/>
          <w:szCs w:val="22"/>
        </w:rPr>
        <w:t>and g</w:t>
      </w:r>
      <w:r w:rsidRPr="00B13884">
        <w:rPr>
          <w:bCs/>
          <w:color w:val="222222"/>
          <w:sz w:val="22"/>
          <w:szCs w:val="22"/>
          <w:shd w:val="clear" w:color="auto" w:fill="FFFFFF"/>
        </w:rPr>
        <w:t>ood</w:t>
      </w:r>
      <w:r w:rsidRPr="00B13884">
        <w:rPr>
          <w:color w:val="222222"/>
          <w:sz w:val="22"/>
          <w:szCs w:val="22"/>
          <w:shd w:val="clear" w:color="auto" w:fill="FFFFFF"/>
        </w:rPr>
        <w:t xml:space="preserve"> understanding of </w:t>
      </w:r>
      <w:proofErr w:type="gramStart"/>
      <w:r w:rsidRPr="00B13884">
        <w:rPr>
          <w:color w:val="222222"/>
          <w:sz w:val="22"/>
          <w:szCs w:val="22"/>
          <w:shd w:val="clear" w:color="auto" w:fill="FFFFFF"/>
        </w:rPr>
        <w:t>Front End</w:t>
      </w:r>
      <w:proofErr w:type="gramEnd"/>
      <w:r w:rsidRPr="00B13884">
        <w:rPr>
          <w:color w:val="222222"/>
          <w:sz w:val="22"/>
          <w:szCs w:val="22"/>
          <w:shd w:val="clear" w:color="auto" w:fill="FFFFFF"/>
        </w:rPr>
        <w:t xml:space="preserve"> technologies, such as Angular, React, Typescript, JavaScript, HTML5, and CSS</w:t>
      </w:r>
    </w:p>
    <w:p w14:paraId="5E03442C" w14:textId="187B6DD5" w:rsidR="00265989" w:rsidRPr="00B13884" w:rsidRDefault="00265989" w:rsidP="00265989">
      <w:pPr>
        <w:numPr>
          <w:ilvl w:val="0"/>
          <w:numId w:val="19"/>
        </w:numPr>
        <w:suppressAutoHyphens/>
        <w:jc w:val="both"/>
        <w:rPr>
          <w:color w:val="000000" w:themeColor="text1"/>
          <w:sz w:val="22"/>
          <w:szCs w:val="22"/>
        </w:rPr>
      </w:pPr>
      <w:r w:rsidRPr="00B13884">
        <w:rPr>
          <w:color w:val="000000" w:themeColor="text1"/>
          <w:sz w:val="22"/>
          <w:szCs w:val="22"/>
          <w:shd w:val="clear" w:color="auto" w:fill="FFFFFF"/>
        </w:rPr>
        <w:t>Used databases such as PostgreSQL, MongoDB</w:t>
      </w:r>
      <w:r w:rsidRPr="00B13884">
        <w:rPr>
          <w:color w:val="000000" w:themeColor="text1"/>
          <w:sz w:val="22"/>
          <w:szCs w:val="22"/>
        </w:rPr>
        <w:t xml:space="preserve"> </w:t>
      </w:r>
      <w:r w:rsidR="00012422">
        <w:rPr>
          <w:color w:val="000000" w:themeColor="text1"/>
          <w:sz w:val="22"/>
          <w:szCs w:val="22"/>
        </w:rPr>
        <w:t>and</w:t>
      </w:r>
      <w:r w:rsidRPr="00B13884">
        <w:rPr>
          <w:color w:val="000000" w:themeColor="text1"/>
          <w:sz w:val="22"/>
          <w:szCs w:val="22"/>
        </w:rPr>
        <w:t xml:space="preserve"> </w:t>
      </w:r>
      <w:r w:rsidR="00012422">
        <w:rPr>
          <w:color w:val="000000" w:themeColor="text1"/>
          <w:sz w:val="22"/>
          <w:szCs w:val="22"/>
        </w:rPr>
        <w:t xml:space="preserve">deployed applications in multiple platforms including </w:t>
      </w:r>
      <w:r w:rsidRPr="00B13884">
        <w:rPr>
          <w:color w:val="000000" w:themeColor="text1"/>
          <w:sz w:val="22"/>
          <w:szCs w:val="22"/>
        </w:rPr>
        <w:t>Linux/Ubuntu</w:t>
      </w:r>
      <w:r w:rsidR="00012422">
        <w:rPr>
          <w:color w:val="000000" w:themeColor="text1"/>
          <w:sz w:val="22"/>
          <w:szCs w:val="22"/>
        </w:rPr>
        <w:t>.</w:t>
      </w:r>
    </w:p>
    <w:p w14:paraId="02AE898E" w14:textId="2147731C" w:rsidR="00F20C78" w:rsidRPr="00B13884" w:rsidRDefault="00F20C78" w:rsidP="00C3555C">
      <w:pPr>
        <w:pStyle w:val="ListParagraph"/>
        <w:numPr>
          <w:ilvl w:val="0"/>
          <w:numId w:val="19"/>
        </w:numPr>
        <w:rPr>
          <w:sz w:val="22"/>
          <w:szCs w:val="22"/>
          <w:lang w:val="en-GB" w:eastAsia="en-GB"/>
        </w:rPr>
      </w:pPr>
      <w:r w:rsidRPr="00B13884">
        <w:rPr>
          <w:sz w:val="22"/>
          <w:szCs w:val="22"/>
          <w:lang w:val="en-GB" w:eastAsia="en-GB"/>
        </w:rPr>
        <w:t xml:space="preserve">Developed web application </w:t>
      </w:r>
      <w:proofErr w:type="gramStart"/>
      <w:r w:rsidRPr="00B13884">
        <w:rPr>
          <w:sz w:val="22"/>
          <w:szCs w:val="22"/>
          <w:lang w:val="en-GB" w:eastAsia="en-GB"/>
        </w:rPr>
        <w:t>back end</w:t>
      </w:r>
      <w:proofErr w:type="gramEnd"/>
      <w:r w:rsidRPr="00B13884">
        <w:rPr>
          <w:sz w:val="22"/>
          <w:szCs w:val="22"/>
          <w:lang w:val="en-GB" w:eastAsia="en-GB"/>
        </w:rPr>
        <w:t xml:space="preserve"> components and communicated with clients to identify their needs and goals.</w:t>
      </w:r>
    </w:p>
    <w:p w14:paraId="7CDFC621" w14:textId="77777777" w:rsidR="00F20C78" w:rsidRPr="00B13884" w:rsidRDefault="00F20C78" w:rsidP="00C3555C">
      <w:pPr>
        <w:pStyle w:val="ListParagraph"/>
        <w:numPr>
          <w:ilvl w:val="0"/>
          <w:numId w:val="19"/>
        </w:numPr>
        <w:rPr>
          <w:sz w:val="22"/>
          <w:szCs w:val="22"/>
          <w:lang w:val="en-GB" w:eastAsia="en-GB"/>
        </w:rPr>
      </w:pPr>
      <w:r w:rsidRPr="00B13884">
        <w:rPr>
          <w:sz w:val="22"/>
          <w:szCs w:val="22"/>
          <w:lang w:val="en-GB" w:eastAsia="en-GB"/>
        </w:rPr>
        <w:t>Worked on the improvement of data protection and security and created new user information solutions.</w:t>
      </w:r>
    </w:p>
    <w:p w14:paraId="2FC0CD03" w14:textId="7C6FC492" w:rsidR="00F20C78" w:rsidRPr="00B13884" w:rsidRDefault="00F20C78" w:rsidP="00C3555C">
      <w:pPr>
        <w:pStyle w:val="ListParagraph"/>
        <w:numPr>
          <w:ilvl w:val="0"/>
          <w:numId w:val="19"/>
        </w:numPr>
        <w:rPr>
          <w:sz w:val="22"/>
          <w:szCs w:val="22"/>
          <w:lang w:val="en-GB" w:eastAsia="en-GB"/>
        </w:rPr>
      </w:pPr>
      <w:r w:rsidRPr="00B13884">
        <w:rPr>
          <w:sz w:val="22"/>
          <w:szCs w:val="22"/>
          <w:lang w:val="en-GB" w:eastAsia="en-GB"/>
        </w:rPr>
        <w:t>Maintained large databases, configured serves, and collaborated with colleagues on the reduction of software maintenance expenses</w:t>
      </w:r>
      <w:r w:rsidR="00012422">
        <w:rPr>
          <w:sz w:val="22"/>
          <w:szCs w:val="22"/>
          <w:lang w:val="en-GB" w:eastAsia="en-GB"/>
        </w:rPr>
        <w:t>.</w:t>
      </w:r>
    </w:p>
    <w:p w14:paraId="27EAADD4" w14:textId="77777777" w:rsidR="00C3555C" w:rsidRPr="00B13884" w:rsidRDefault="00C3555C" w:rsidP="00C3555C">
      <w:pPr>
        <w:pStyle w:val="ListParagraph"/>
        <w:numPr>
          <w:ilvl w:val="0"/>
          <w:numId w:val="19"/>
        </w:numPr>
        <w:rPr>
          <w:iCs/>
          <w:sz w:val="22"/>
          <w:szCs w:val="22"/>
        </w:rPr>
      </w:pPr>
      <w:r w:rsidRPr="00B13884">
        <w:rPr>
          <w:iCs/>
          <w:sz w:val="22"/>
          <w:szCs w:val="22"/>
        </w:rPr>
        <w:t>Developed quality assurance procedures to minimize coding errors.</w:t>
      </w:r>
    </w:p>
    <w:p w14:paraId="4B10C217" w14:textId="77777777" w:rsidR="00C3555C" w:rsidRPr="00B13884" w:rsidRDefault="00C3555C" w:rsidP="00C3555C">
      <w:pPr>
        <w:pStyle w:val="ListParagraph"/>
        <w:numPr>
          <w:ilvl w:val="0"/>
          <w:numId w:val="19"/>
        </w:numPr>
        <w:rPr>
          <w:iCs/>
          <w:sz w:val="22"/>
          <w:szCs w:val="22"/>
        </w:rPr>
      </w:pPr>
      <w:r w:rsidRPr="00B13884">
        <w:rPr>
          <w:iCs/>
          <w:sz w:val="22"/>
          <w:szCs w:val="22"/>
        </w:rPr>
        <w:t>Maintained advanced security measures to protect user assets, safeguarding integrity of confidential data.</w:t>
      </w:r>
    </w:p>
    <w:p w14:paraId="5CF2B855" w14:textId="77777777" w:rsidR="00C3555C" w:rsidRPr="00B13884" w:rsidRDefault="00C3555C" w:rsidP="00C3555C">
      <w:pPr>
        <w:pStyle w:val="ListParagraph"/>
        <w:numPr>
          <w:ilvl w:val="0"/>
          <w:numId w:val="19"/>
        </w:numPr>
        <w:rPr>
          <w:iCs/>
          <w:sz w:val="22"/>
          <w:szCs w:val="22"/>
        </w:rPr>
      </w:pPr>
      <w:r w:rsidRPr="00B13884">
        <w:rPr>
          <w:iCs/>
          <w:sz w:val="22"/>
          <w:szCs w:val="22"/>
        </w:rPr>
        <w:t>Worked closely with all product development departments to create and maintain marketing materials for sales presentations and client meetings.</w:t>
      </w:r>
    </w:p>
    <w:p w14:paraId="28134C4A" w14:textId="2DC6217D" w:rsidR="00A24908" w:rsidRDefault="00A24908" w:rsidP="00A24908">
      <w:pPr>
        <w:widowControl w:val="0"/>
        <w:autoSpaceDE w:val="0"/>
        <w:autoSpaceDN w:val="0"/>
        <w:adjustRightInd w:val="0"/>
        <w:jc w:val="both"/>
        <w:rPr>
          <w:rFonts w:ascii="Roboto" w:hAnsi="Roboto"/>
          <w:color w:val="3F3F3F"/>
          <w:sz w:val="21"/>
          <w:szCs w:val="21"/>
          <w:lang w:val="en-GB" w:eastAsia="en-GB"/>
        </w:rPr>
      </w:pPr>
    </w:p>
    <w:p w14:paraId="24FF72C8" w14:textId="77777777" w:rsidR="0014711D" w:rsidRDefault="0014711D" w:rsidP="00A24908">
      <w:pPr>
        <w:widowControl w:val="0"/>
        <w:autoSpaceDE w:val="0"/>
        <w:autoSpaceDN w:val="0"/>
        <w:adjustRightInd w:val="0"/>
        <w:jc w:val="both"/>
        <w:rPr>
          <w:b/>
          <w:bCs/>
          <w:iCs/>
        </w:rPr>
      </w:pPr>
    </w:p>
    <w:p w14:paraId="0C917869" w14:textId="67EA2128" w:rsidR="00036E91" w:rsidRDefault="00036E91" w:rsidP="00406920">
      <w:pPr>
        <w:widowControl w:val="0"/>
        <w:autoSpaceDE w:val="0"/>
        <w:autoSpaceDN w:val="0"/>
        <w:adjustRightInd w:val="0"/>
        <w:jc w:val="both"/>
        <w:rPr>
          <w:b/>
        </w:rPr>
      </w:pPr>
    </w:p>
    <w:p w14:paraId="4E70A0F5" w14:textId="77777777" w:rsidR="006D6FDF" w:rsidRPr="001D1D9C" w:rsidRDefault="006D6FDF" w:rsidP="006D6FDF">
      <w:pPr>
        <w:rPr>
          <w:b/>
          <w:u w:val="single"/>
        </w:rPr>
      </w:pPr>
      <w:r w:rsidRPr="001D1D9C">
        <w:rPr>
          <w:b/>
          <w:u w:val="single"/>
        </w:rPr>
        <w:t>QUALIFICATIONS</w:t>
      </w:r>
    </w:p>
    <w:p w14:paraId="51DBB770" w14:textId="77777777" w:rsidR="006D6FDF" w:rsidRPr="001D1D9C" w:rsidRDefault="006D6FDF" w:rsidP="006D6FDF">
      <w:pPr>
        <w:ind w:left="360"/>
        <w:rPr>
          <w:b/>
        </w:rPr>
      </w:pPr>
    </w:p>
    <w:p w14:paraId="751914C2" w14:textId="77777777" w:rsidR="006D6FDF" w:rsidRPr="001D1D9C" w:rsidRDefault="006D6FDF" w:rsidP="006D6FDF">
      <w:pPr>
        <w:rPr>
          <w:b/>
        </w:rPr>
      </w:pPr>
      <w:r w:rsidRPr="001D1D9C">
        <w:rPr>
          <w:b/>
        </w:rPr>
        <w:t>Academic Qualification:</w:t>
      </w:r>
    </w:p>
    <w:p w14:paraId="5E3E44D8" w14:textId="77777777" w:rsidR="006D6FDF" w:rsidRPr="00BB1013" w:rsidRDefault="006D6FDF" w:rsidP="006D6FDF">
      <w:pPr>
        <w:pStyle w:val="ListParagraph"/>
        <w:numPr>
          <w:ilvl w:val="0"/>
          <w:numId w:val="3"/>
        </w:numPr>
        <w:rPr>
          <w:lang w:val="en-AU"/>
        </w:rPr>
      </w:pPr>
      <w:r w:rsidRPr="00BB1013">
        <w:rPr>
          <w:lang w:val="en-AU"/>
        </w:rPr>
        <w:t>MSc Data Communication Systems – Brunel University, UK</w:t>
      </w:r>
    </w:p>
    <w:p w14:paraId="15E401BD" w14:textId="77777777" w:rsidR="006D6FDF" w:rsidRPr="00BB1013" w:rsidRDefault="006D6FDF" w:rsidP="006D6FDF">
      <w:pPr>
        <w:pStyle w:val="ListParagraph"/>
        <w:numPr>
          <w:ilvl w:val="0"/>
          <w:numId w:val="3"/>
        </w:numPr>
        <w:rPr>
          <w:lang w:val="en-AU"/>
        </w:rPr>
      </w:pPr>
      <w:proofErr w:type="gramStart"/>
      <w:r w:rsidRPr="00BB1013">
        <w:rPr>
          <w:lang w:val="en-AU"/>
        </w:rPr>
        <w:t>BSc(</w:t>
      </w:r>
      <w:proofErr w:type="gramEnd"/>
      <w:r w:rsidRPr="00BB1013">
        <w:rPr>
          <w:lang w:val="en-AU"/>
        </w:rPr>
        <w:t>Hons) Computer Science – Punjab University, PK</w:t>
      </w:r>
    </w:p>
    <w:p w14:paraId="1C06DD9D" w14:textId="77777777" w:rsidR="006D6FDF" w:rsidRDefault="006D6FDF" w:rsidP="00406920">
      <w:pPr>
        <w:widowControl w:val="0"/>
        <w:autoSpaceDE w:val="0"/>
        <w:autoSpaceDN w:val="0"/>
        <w:adjustRightInd w:val="0"/>
        <w:jc w:val="both"/>
        <w:rPr>
          <w:b/>
        </w:rPr>
      </w:pPr>
    </w:p>
    <w:p w14:paraId="43C51209" w14:textId="77777777" w:rsidR="00A90B9E" w:rsidRDefault="00A90B9E" w:rsidP="006D3AF1">
      <w:pPr>
        <w:jc w:val="both"/>
        <w:rPr>
          <w:b/>
          <w:bCs/>
        </w:rPr>
      </w:pPr>
    </w:p>
    <w:p w14:paraId="7A51BE74" w14:textId="77777777" w:rsidR="00A90B9E" w:rsidRDefault="00A90B9E" w:rsidP="00A90B9E">
      <w:pPr>
        <w:jc w:val="both"/>
        <w:rPr>
          <w:b/>
          <w:u w:val="single"/>
        </w:rPr>
      </w:pPr>
      <w:bookmarkStart w:id="0" w:name="OLE_LINK1"/>
      <w:bookmarkStart w:id="1" w:name="OLE_LINK2"/>
      <w:r w:rsidRPr="00387BC7">
        <w:rPr>
          <w:b/>
          <w:u w:val="single"/>
        </w:rPr>
        <w:t>REFEREES</w:t>
      </w:r>
    </w:p>
    <w:p w14:paraId="2D046A84" w14:textId="77777777" w:rsidR="000315F1" w:rsidRDefault="00A90B9E" w:rsidP="006344A6">
      <w:pPr>
        <w:jc w:val="both"/>
      </w:pPr>
      <w:r>
        <w:t xml:space="preserve"> </w:t>
      </w:r>
    </w:p>
    <w:p w14:paraId="1D7725E4" w14:textId="77777777" w:rsidR="00A90B9E" w:rsidRPr="00A24908" w:rsidRDefault="00695D55" w:rsidP="006344A6">
      <w:pPr>
        <w:jc w:val="both"/>
        <w:rPr>
          <w:lang w:val="en-GB"/>
        </w:rPr>
      </w:pPr>
      <w:r>
        <w:t>References will be provided</w:t>
      </w:r>
      <w:r w:rsidR="000315F1">
        <w:t xml:space="preserve"> on request.</w:t>
      </w:r>
      <w:r w:rsidR="00A90B9E" w:rsidRPr="009F6581">
        <w:t xml:space="preserve"> </w:t>
      </w:r>
      <w:bookmarkEnd w:id="0"/>
      <w:bookmarkEnd w:id="1"/>
      <w:r w:rsidR="00A90B9E" w:rsidRPr="009F6581">
        <w:rPr>
          <w:lang w:val="en-GB"/>
        </w:rPr>
        <w:t xml:space="preserve">          </w:t>
      </w:r>
    </w:p>
    <w:sectPr w:rsidR="00A90B9E" w:rsidRPr="00A24908" w:rsidSect="00B12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78"/>
        </w:tabs>
        <w:ind w:left="778" w:hanging="358"/>
      </w:pPr>
      <w:rPr>
        <w:rFonts w:ascii="Symbol" w:hAnsi="Symbol"/>
        <w:b/>
      </w:rPr>
    </w:lvl>
  </w:abstractNum>
  <w:abstractNum w:abstractNumId="1" w15:restartNumberingAfterBreak="0">
    <w:nsid w:val="00000010"/>
    <w:multiLevelType w:val="singleLevel"/>
    <w:tmpl w:val="00000010"/>
    <w:lvl w:ilvl="0">
      <w:start w:val="1"/>
      <w:numFmt w:val="bullet"/>
      <w:lvlText w:val=""/>
      <w:lvlJc w:val="left"/>
      <w:pPr>
        <w:tabs>
          <w:tab w:val="num" w:pos="778"/>
        </w:tabs>
        <w:ind w:left="778" w:hanging="358"/>
      </w:pPr>
      <w:rPr>
        <w:rFonts w:ascii="Symbol" w:hAnsi="Symbol" w:cs="Wingdings"/>
      </w:rPr>
    </w:lvl>
  </w:abstractNum>
  <w:abstractNum w:abstractNumId="2" w15:restartNumberingAfterBreak="0">
    <w:nsid w:val="00000012"/>
    <w:multiLevelType w:val="single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78"/>
        </w:tabs>
        <w:ind w:left="778" w:hanging="358"/>
      </w:pPr>
      <w:rPr>
        <w:rFonts w:ascii="Symbol" w:hAnsi="Symbol" w:cs="Symbol"/>
      </w:rPr>
    </w:lvl>
  </w:abstractNum>
  <w:abstractNum w:abstractNumId="3" w15:restartNumberingAfterBreak="0">
    <w:nsid w:val="06C85BAF"/>
    <w:multiLevelType w:val="hybridMultilevel"/>
    <w:tmpl w:val="32ECD8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7E0CB4"/>
    <w:multiLevelType w:val="hybridMultilevel"/>
    <w:tmpl w:val="B77A7C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C6BBB"/>
    <w:multiLevelType w:val="hybridMultilevel"/>
    <w:tmpl w:val="58206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D0857"/>
    <w:multiLevelType w:val="hybridMultilevel"/>
    <w:tmpl w:val="603433DA"/>
    <w:lvl w:ilvl="0" w:tplc="08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7" w15:restartNumberingAfterBreak="0">
    <w:nsid w:val="212A098B"/>
    <w:multiLevelType w:val="multilevel"/>
    <w:tmpl w:val="71FE8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43A7B5E"/>
    <w:multiLevelType w:val="hybridMultilevel"/>
    <w:tmpl w:val="0CB6E7DA"/>
    <w:lvl w:ilvl="0" w:tplc="08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9" w15:restartNumberingAfterBreak="0">
    <w:nsid w:val="2E5D57DC"/>
    <w:multiLevelType w:val="hybridMultilevel"/>
    <w:tmpl w:val="BBAC63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6C1AF1"/>
    <w:multiLevelType w:val="hybridMultilevel"/>
    <w:tmpl w:val="5F5E13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162EC1"/>
    <w:multiLevelType w:val="hybridMultilevel"/>
    <w:tmpl w:val="CA1E8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5F66F7"/>
    <w:multiLevelType w:val="hybridMultilevel"/>
    <w:tmpl w:val="DD5248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D322AD"/>
    <w:multiLevelType w:val="multilevel"/>
    <w:tmpl w:val="073E1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C95E50"/>
    <w:multiLevelType w:val="hybridMultilevel"/>
    <w:tmpl w:val="F0B4E1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B92835"/>
    <w:multiLevelType w:val="multilevel"/>
    <w:tmpl w:val="67989C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0EA6284"/>
    <w:multiLevelType w:val="hybridMultilevel"/>
    <w:tmpl w:val="5D98FD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421B8B"/>
    <w:multiLevelType w:val="hybridMultilevel"/>
    <w:tmpl w:val="912CB8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9F0337"/>
    <w:multiLevelType w:val="hybridMultilevel"/>
    <w:tmpl w:val="D128A0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A6A89"/>
    <w:multiLevelType w:val="multilevel"/>
    <w:tmpl w:val="B9ACA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7630C8B"/>
    <w:multiLevelType w:val="multilevel"/>
    <w:tmpl w:val="E45EA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E57E88"/>
    <w:multiLevelType w:val="hybridMultilevel"/>
    <w:tmpl w:val="D25EF11E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2" w15:restartNumberingAfterBreak="0">
    <w:nsid w:val="6D8E2869"/>
    <w:multiLevelType w:val="multilevel"/>
    <w:tmpl w:val="10E202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2F579C2"/>
    <w:multiLevelType w:val="hybridMultilevel"/>
    <w:tmpl w:val="623E75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B70978"/>
    <w:multiLevelType w:val="hybridMultilevel"/>
    <w:tmpl w:val="62D877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5132D5"/>
    <w:multiLevelType w:val="multilevel"/>
    <w:tmpl w:val="8A78C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7537524">
    <w:abstractNumId w:val="1"/>
  </w:num>
  <w:num w:numId="2" w16cid:durableId="1040015737">
    <w:abstractNumId w:val="24"/>
  </w:num>
  <w:num w:numId="3" w16cid:durableId="1881018355">
    <w:abstractNumId w:val="12"/>
  </w:num>
  <w:num w:numId="4" w16cid:durableId="1240481760">
    <w:abstractNumId w:val="3"/>
  </w:num>
  <w:num w:numId="5" w16cid:durableId="65424929">
    <w:abstractNumId w:val="4"/>
  </w:num>
  <w:num w:numId="6" w16cid:durableId="1402173014">
    <w:abstractNumId w:val="10"/>
  </w:num>
  <w:num w:numId="7" w16cid:durableId="1963345089">
    <w:abstractNumId w:val="7"/>
  </w:num>
  <w:num w:numId="8" w16cid:durableId="1304123277">
    <w:abstractNumId w:val="19"/>
  </w:num>
  <w:num w:numId="9" w16cid:durableId="1834103286">
    <w:abstractNumId w:val="23"/>
  </w:num>
  <w:num w:numId="10" w16cid:durableId="950019096">
    <w:abstractNumId w:val="21"/>
  </w:num>
  <w:num w:numId="11" w16cid:durableId="293950988">
    <w:abstractNumId w:val="14"/>
  </w:num>
  <w:num w:numId="12" w16cid:durableId="1050154817">
    <w:abstractNumId w:val="17"/>
  </w:num>
  <w:num w:numId="13" w16cid:durableId="1318337050">
    <w:abstractNumId w:val="15"/>
  </w:num>
  <w:num w:numId="14" w16cid:durableId="1932856411">
    <w:abstractNumId w:val="22"/>
  </w:num>
  <w:num w:numId="15" w16cid:durableId="560599855">
    <w:abstractNumId w:val="5"/>
  </w:num>
  <w:num w:numId="16" w16cid:durableId="1373068319">
    <w:abstractNumId w:val="25"/>
  </w:num>
  <w:num w:numId="17" w16cid:durableId="2085494324">
    <w:abstractNumId w:val="20"/>
  </w:num>
  <w:num w:numId="18" w16cid:durableId="1135639418">
    <w:abstractNumId w:val="16"/>
  </w:num>
  <w:num w:numId="19" w16cid:durableId="1482191962">
    <w:abstractNumId w:val="18"/>
  </w:num>
  <w:num w:numId="20" w16cid:durableId="1858881838">
    <w:abstractNumId w:val="8"/>
  </w:num>
  <w:num w:numId="21" w16cid:durableId="839933712">
    <w:abstractNumId w:val="9"/>
  </w:num>
  <w:num w:numId="22" w16cid:durableId="1846625666">
    <w:abstractNumId w:val="11"/>
  </w:num>
  <w:num w:numId="23" w16cid:durableId="1382513085">
    <w:abstractNumId w:val="6"/>
  </w:num>
  <w:num w:numId="24" w16cid:durableId="1882939079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13D7"/>
    <w:rsid w:val="0000392B"/>
    <w:rsid w:val="000066D3"/>
    <w:rsid w:val="00012422"/>
    <w:rsid w:val="00016B48"/>
    <w:rsid w:val="00017B83"/>
    <w:rsid w:val="000315F1"/>
    <w:rsid w:val="00033DB5"/>
    <w:rsid w:val="00035219"/>
    <w:rsid w:val="00036E91"/>
    <w:rsid w:val="00046B9E"/>
    <w:rsid w:val="00046E4C"/>
    <w:rsid w:val="00060089"/>
    <w:rsid w:val="00064088"/>
    <w:rsid w:val="00065C6E"/>
    <w:rsid w:val="000729DC"/>
    <w:rsid w:val="00076537"/>
    <w:rsid w:val="00084C9F"/>
    <w:rsid w:val="000B2031"/>
    <w:rsid w:val="000B76B5"/>
    <w:rsid w:val="000C2309"/>
    <w:rsid w:val="000C5E86"/>
    <w:rsid w:val="000C7442"/>
    <w:rsid w:val="000D7010"/>
    <w:rsid w:val="000D71E2"/>
    <w:rsid w:val="000E0B3A"/>
    <w:rsid w:val="000E38AD"/>
    <w:rsid w:val="000E41D7"/>
    <w:rsid w:val="000F0B14"/>
    <w:rsid w:val="00111A0F"/>
    <w:rsid w:val="00123AA3"/>
    <w:rsid w:val="0013500A"/>
    <w:rsid w:val="001422F1"/>
    <w:rsid w:val="0014350D"/>
    <w:rsid w:val="001437C0"/>
    <w:rsid w:val="00145EA1"/>
    <w:rsid w:val="0014711D"/>
    <w:rsid w:val="00150436"/>
    <w:rsid w:val="00157747"/>
    <w:rsid w:val="001626CB"/>
    <w:rsid w:val="00166B50"/>
    <w:rsid w:val="00166F69"/>
    <w:rsid w:val="0016750C"/>
    <w:rsid w:val="0017289C"/>
    <w:rsid w:val="00180577"/>
    <w:rsid w:val="001961E4"/>
    <w:rsid w:val="001A4E22"/>
    <w:rsid w:val="001B41E4"/>
    <w:rsid w:val="001C6E4F"/>
    <w:rsid w:val="001D1D9C"/>
    <w:rsid w:val="001D4B24"/>
    <w:rsid w:val="001D51B2"/>
    <w:rsid w:val="001D7413"/>
    <w:rsid w:val="001E012E"/>
    <w:rsid w:val="001E2706"/>
    <w:rsid w:val="001F375A"/>
    <w:rsid w:val="002044C5"/>
    <w:rsid w:val="0020472B"/>
    <w:rsid w:val="00221801"/>
    <w:rsid w:val="00222E8C"/>
    <w:rsid w:val="0023332E"/>
    <w:rsid w:val="00237890"/>
    <w:rsid w:val="0024062A"/>
    <w:rsid w:val="00242189"/>
    <w:rsid w:val="00252F64"/>
    <w:rsid w:val="00265989"/>
    <w:rsid w:val="00267E2A"/>
    <w:rsid w:val="00276609"/>
    <w:rsid w:val="00277F2E"/>
    <w:rsid w:val="00285F5F"/>
    <w:rsid w:val="002908FF"/>
    <w:rsid w:val="0029154C"/>
    <w:rsid w:val="00293895"/>
    <w:rsid w:val="00295795"/>
    <w:rsid w:val="002A35CA"/>
    <w:rsid w:val="002B6F9D"/>
    <w:rsid w:val="002B708C"/>
    <w:rsid w:val="002C2208"/>
    <w:rsid w:val="002C488F"/>
    <w:rsid w:val="002C5BE4"/>
    <w:rsid w:val="002D74B6"/>
    <w:rsid w:val="002F052D"/>
    <w:rsid w:val="002F31A5"/>
    <w:rsid w:val="003021CA"/>
    <w:rsid w:val="00302E70"/>
    <w:rsid w:val="00314AF2"/>
    <w:rsid w:val="00316A2F"/>
    <w:rsid w:val="00342129"/>
    <w:rsid w:val="00345C74"/>
    <w:rsid w:val="0035544F"/>
    <w:rsid w:val="00362D08"/>
    <w:rsid w:val="00366F85"/>
    <w:rsid w:val="0037616D"/>
    <w:rsid w:val="00394482"/>
    <w:rsid w:val="003A2D29"/>
    <w:rsid w:val="003C2F2D"/>
    <w:rsid w:val="003D7036"/>
    <w:rsid w:val="003E6869"/>
    <w:rsid w:val="003F0B04"/>
    <w:rsid w:val="004039CB"/>
    <w:rsid w:val="00406920"/>
    <w:rsid w:val="00421965"/>
    <w:rsid w:val="00422970"/>
    <w:rsid w:val="0042441B"/>
    <w:rsid w:val="0043147C"/>
    <w:rsid w:val="004425F3"/>
    <w:rsid w:val="004509D0"/>
    <w:rsid w:val="00462A9E"/>
    <w:rsid w:val="00463B58"/>
    <w:rsid w:val="0047653A"/>
    <w:rsid w:val="00482C4B"/>
    <w:rsid w:val="00485FD9"/>
    <w:rsid w:val="004868D5"/>
    <w:rsid w:val="004935EB"/>
    <w:rsid w:val="00495C47"/>
    <w:rsid w:val="004A24F0"/>
    <w:rsid w:val="004B2B4C"/>
    <w:rsid w:val="004C2D8B"/>
    <w:rsid w:val="004C38DE"/>
    <w:rsid w:val="004D044B"/>
    <w:rsid w:val="005017F6"/>
    <w:rsid w:val="0050381A"/>
    <w:rsid w:val="005121B8"/>
    <w:rsid w:val="00523E02"/>
    <w:rsid w:val="005763E5"/>
    <w:rsid w:val="00577A4E"/>
    <w:rsid w:val="00582D24"/>
    <w:rsid w:val="0058559F"/>
    <w:rsid w:val="0059348A"/>
    <w:rsid w:val="005A0365"/>
    <w:rsid w:val="005A1B24"/>
    <w:rsid w:val="005A54CA"/>
    <w:rsid w:val="005B0BFC"/>
    <w:rsid w:val="005B1286"/>
    <w:rsid w:val="005B2B66"/>
    <w:rsid w:val="005C5CE8"/>
    <w:rsid w:val="005C7D0D"/>
    <w:rsid w:val="005D58A3"/>
    <w:rsid w:val="005E2A97"/>
    <w:rsid w:val="005F54DB"/>
    <w:rsid w:val="005F62E3"/>
    <w:rsid w:val="00620752"/>
    <w:rsid w:val="00625168"/>
    <w:rsid w:val="00627C0A"/>
    <w:rsid w:val="00630919"/>
    <w:rsid w:val="006344A6"/>
    <w:rsid w:val="00635C5C"/>
    <w:rsid w:val="00651F6F"/>
    <w:rsid w:val="00671DF4"/>
    <w:rsid w:val="00682A9D"/>
    <w:rsid w:val="006840F5"/>
    <w:rsid w:val="00686B8E"/>
    <w:rsid w:val="006909D3"/>
    <w:rsid w:val="0069114A"/>
    <w:rsid w:val="00695D55"/>
    <w:rsid w:val="006A34E1"/>
    <w:rsid w:val="006A656B"/>
    <w:rsid w:val="006B477D"/>
    <w:rsid w:val="006B7F25"/>
    <w:rsid w:val="006C11BF"/>
    <w:rsid w:val="006D3AF1"/>
    <w:rsid w:val="006D6FDF"/>
    <w:rsid w:val="006F4519"/>
    <w:rsid w:val="006F5796"/>
    <w:rsid w:val="006F75FC"/>
    <w:rsid w:val="007045C6"/>
    <w:rsid w:val="00705C89"/>
    <w:rsid w:val="007134C1"/>
    <w:rsid w:val="00713AAA"/>
    <w:rsid w:val="007333A5"/>
    <w:rsid w:val="0073590E"/>
    <w:rsid w:val="00744775"/>
    <w:rsid w:val="00744A35"/>
    <w:rsid w:val="00744F65"/>
    <w:rsid w:val="00750A60"/>
    <w:rsid w:val="007567C1"/>
    <w:rsid w:val="007724A6"/>
    <w:rsid w:val="00783ADA"/>
    <w:rsid w:val="00793789"/>
    <w:rsid w:val="00796235"/>
    <w:rsid w:val="007A7001"/>
    <w:rsid w:val="007C3AB3"/>
    <w:rsid w:val="007C43AE"/>
    <w:rsid w:val="007F2A17"/>
    <w:rsid w:val="007F4587"/>
    <w:rsid w:val="00801CCF"/>
    <w:rsid w:val="00803CFA"/>
    <w:rsid w:val="00832E9F"/>
    <w:rsid w:val="008473F4"/>
    <w:rsid w:val="00853E09"/>
    <w:rsid w:val="00855B4A"/>
    <w:rsid w:val="00855E86"/>
    <w:rsid w:val="0086202D"/>
    <w:rsid w:val="00872DD2"/>
    <w:rsid w:val="00874CF2"/>
    <w:rsid w:val="00895547"/>
    <w:rsid w:val="00897D85"/>
    <w:rsid w:val="008A0E8C"/>
    <w:rsid w:val="008B7DED"/>
    <w:rsid w:val="008D130C"/>
    <w:rsid w:val="008D485E"/>
    <w:rsid w:val="008E17C6"/>
    <w:rsid w:val="008E1F12"/>
    <w:rsid w:val="008E34C7"/>
    <w:rsid w:val="008F7663"/>
    <w:rsid w:val="00914D1D"/>
    <w:rsid w:val="00920964"/>
    <w:rsid w:val="00927E84"/>
    <w:rsid w:val="00932510"/>
    <w:rsid w:val="00933A9C"/>
    <w:rsid w:val="009471D2"/>
    <w:rsid w:val="00950D18"/>
    <w:rsid w:val="00965C65"/>
    <w:rsid w:val="00971FBA"/>
    <w:rsid w:val="00993636"/>
    <w:rsid w:val="009A1A00"/>
    <w:rsid w:val="009A4C34"/>
    <w:rsid w:val="009C2A1E"/>
    <w:rsid w:val="009C3D81"/>
    <w:rsid w:val="009C4CDF"/>
    <w:rsid w:val="009C6C64"/>
    <w:rsid w:val="009D107F"/>
    <w:rsid w:val="009F233C"/>
    <w:rsid w:val="009F3DED"/>
    <w:rsid w:val="00A07862"/>
    <w:rsid w:val="00A24908"/>
    <w:rsid w:val="00A315E7"/>
    <w:rsid w:val="00A33B92"/>
    <w:rsid w:val="00A40382"/>
    <w:rsid w:val="00A4082D"/>
    <w:rsid w:val="00A4586B"/>
    <w:rsid w:val="00A62CA9"/>
    <w:rsid w:val="00A70993"/>
    <w:rsid w:val="00A738CF"/>
    <w:rsid w:val="00A80218"/>
    <w:rsid w:val="00A8090F"/>
    <w:rsid w:val="00A90B9E"/>
    <w:rsid w:val="00AA71B6"/>
    <w:rsid w:val="00AB34FD"/>
    <w:rsid w:val="00AC0623"/>
    <w:rsid w:val="00AC55B6"/>
    <w:rsid w:val="00AC733C"/>
    <w:rsid w:val="00AD74F8"/>
    <w:rsid w:val="00AE7F99"/>
    <w:rsid w:val="00AF3EA2"/>
    <w:rsid w:val="00B102B2"/>
    <w:rsid w:val="00B12D83"/>
    <w:rsid w:val="00B13884"/>
    <w:rsid w:val="00B20F56"/>
    <w:rsid w:val="00B30B48"/>
    <w:rsid w:val="00B3160C"/>
    <w:rsid w:val="00B379E3"/>
    <w:rsid w:val="00B420ED"/>
    <w:rsid w:val="00B42CCD"/>
    <w:rsid w:val="00B43B7F"/>
    <w:rsid w:val="00B612AF"/>
    <w:rsid w:val="00B63AAB"/>
    <w:rsid w:val="00B64668"/>
    <w:rsid w:val="00B70323"/>
    <w:rsid w:val="00B70884"/>
    <w:rsid w:val="00B74BFD"/>
    <w:rsid w:val="00B80F22"/>
    <w:rsid w:val="00B905DE"/>
    <w:rsid w:val="00B968DD"/>
    <w:rsid w:val="00BA72D6"/>
    <w:rsid w:val="00BB1013"/>
    <w:rsid w:val="00BC13EF"/>
    <w:rsid w:val="00BC5FDB"/>
    <w:rsid w:val="00BD4209"/>
    <w:rsid w:val="00BE1249"/>
    <w:rsid w:val="00BE6EFE"/>
    <w:rsid w:val="00C02D41"/>
    <w:rsid w:val="00C11180"/>
    <w:rsid w:val="00C112C8"/>
    <w:rsid w:val="00C253EE"/>
    <w:rsid w:val="00C3555C"/>
    <w:rsid w:val="00C362FF"/>
    <w:rsid w:val="00C37454"/>
    <w:rsid w:val="00C431DD"/>
    <w:rsid w:val="00C46373"/>
    <w:rsid w:val="00C51A62"/>
    <w:rsid w:val="00C54B22"/>
    <w:rsid w:val="00C57D16"/>
    <w:rsid w:val="00C72AAF"/>
    <w:rsid w:val="00C87F64"/>
    <w:rsid w:val="00CA1DDF"/>
    <w:rsid w:val="00CA3C6D"/>
    <w:rsid w:val="00CA5032"/>
    <w:rsid w:val="00CB4DAD"/>
    <w:rsid w:val="00CB6F6D"/>
    <w:rsid w:val="00CB7EF5"/>
    <w:rsid w:val="00CC4176"/>
    <w:rsid w:val="00CC6642"/>
    <w:rsid w:val="00CD348B"/>
    <w:rsid w:val="00CE1963"/>
    <w:rsid w:val="00CE44D6"/>
    <w:rsid w:val="00CE60E1"/>
    <w:rsid w:val="00CF00BB"/>
    <w:rsid w:val="00CF5385"/>
    <w:rsid w:val="00D007F1"/>
    <w:rsid w:val="00D108FE"/>
    <w:rsid w:val="00D10F94"/>
    <w:rsid w:val="00D12549"/>
    <w:rsid w:val="00D1542A"/>
    <w:rsid w:val="00D20D92"/>
    <w:rsid w:val="00D21C0C"/>
    <w:rsid w:val="00D2367D"/>
    <w:rsid w:val="00D25084"/>
    <w:rsid w:val="00D4155F"/>
    <w:rsid w:val="00D42BC7"/>
    <w:rsid w:val="00D44FFD"/>
    <w:rsid w:val="00D537A1"/>
    <w:rsid w:val="00D5380B"/>
    <w:rsid w:val="00D74BA2"/>
    <w:rsid w:val="00D82BC0"/>
    <w:rsid w:val="00D8421B"/>
    <w:rsid w:val="00D86C71"/>
    <w:rsid w:val="00DA2C1C"/>
    <w:rsid w:val="00DB450F"/>
    <w:rsid w:val="00DC5C39"/>
    <w:rsid w:val="00DD2AFD"/>
    <w:rsid w:val="00DE7AE1"/>
    <w:rsid w:val="00E02EAD"/>
    <w:rsid w:val="00E14447"/>
    <w:rsid w:val="00E24544"/>
    <w:rsid w:val="00E31A2C"/>
    <w:rsid w:val="00E32064"/>
    <w:rsid w:val="00E33B98"/>
    <w:rsid w:val="00E35AD5"/>
    <w:rsid w:val="00E41466"/>
    <w:rsid w:val="00E4343D"/>
    <w:rsid w:val="00E558F4"/>
    <w:rsid w:val="00E81387"/>
    <w:rsid w:val="00E865D2"/>
    <w:rsid w:val="00E90E78"/>
    <w:rsid w:val="00E93595"/>
    <w:rsid w:val="00E9621F"/>
    <w:rsid w:val="00EA0CF5"/>
    <w:rsid w:val="00EA71E8"/>
    <w:rsid w:val="00EB13C3"/>
    <w:rsid w:val="00EB2C04"/>
    <w:rsid w:val="00EB3B7A"/>
    <w:rsid w:val="00EB4272"/>
    <w:rsid w:val="00EB44AC"/>
    <w:rsid w:val="00EC0185"/>
    <w:rsid w:val="00EC03F4"/>
    <w:rsid w:val="00EC08A8"/>
    <w:rsid w:val="00EE1A5C"/>
    <w:rsid w:val="00EE7B91"/>
    <w:rsid w:val="00EF57EB"/>
    <w:rsid w:val="00F20C78"/>
    <w:rsid w:val="00F23133"/>
    <w:rsid w:val="00F24C52"/>
    <w:rsid w:val="00F36C6C"/>
    <w:rsid w:val="00F36F7F"/>
    <w:rsid w:val="00F37BA9"/>
    <w:rsid w:val="00F513D7"/>
    <w:rsid w:val="00F54A67"/>
    <w:rsid w:val="00F54F67"/>
    <w:rsid w:val="00F57A5B"/>
    <w:rsid w:val="00F63BA0"/>
    <w:rsid w:val="00F87359"/>
    <w:rsid w:val="00F90F75"/>
    <w:rsid w:val="00F914F4"/>
    <w:rsid w:val="00FA1A67"/>
    <w:rsid w:val="00FC6394"/>
    <w:rsid w:val="00FC64B0"/>
    <w:rsid w:val="00FC6E5B"/>
    <w:rsid w:val="00FD0F34"/>
    <w:rsid w:val="00FE2651"/>
    <w:rsid w:val="00FE7E8B"/>
    <w:rsid w:val="00FF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1B33"/>
  <w15:docId w15:val="{BFB9B53C-6A54-B14D-A314-8F1A11A62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3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06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90E78"/>
    <w:pPr>
      <w:keepNext/>
      <w:overflowPunct w:val="0"/>
      <w:autoSpaceDE w:val="0"/>
      <w:autoSpaceDN w:val="0"/>
      <w:adjustRightInd w:val="0"/>
      <w:textAlignment w:val="baseline"/>
      <w:outlineLvl w:val="1"/>
    </w:pPr>
    <w:rPr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13D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9"/>
    <w:rsid w:val="00E90E7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BB101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20C78"/>
  </w:style>
  <w:style w:type="character" w:styleId="Strong">
    <w:name w:val="Strong"/>
    <w:basedOn w:val="DefaultParagraphFont"/>
    <w:uiPriority w:val="22"/>
    <w:qFormat/>
    <w:rsid w:val="00F20C78"/>
    <w:rPr>
      <w:b/>
      <w:bCs/>
    </w:rPr>
  </w:style>
  <w:style w:type="paragraph" w:styleId="NoSpacing">
    <w:name w:val="No Spacing"/>
    <w:uiPriority w:val="1"/>
    <w:qFormat/>
    <w:rsid w:val="00AC06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C062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.asla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3</Pages>
  <Words>827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Hassaan</dc:creator>
  <cp:lastModifiedBy>sunny Zohar</cp:lastModifiedBy>
  <cp:revision>237</cp:revision>
  <dcterms:created xsi:type="dcterms:W3CDTF">2016-06-03T09:34:00Z</dcterms:created>
  <dcterms:modified xsi:type="dcterms:W3CDTF">2022-09-20T15:13:00Z</dcterms:modified>
</cp:coreProperties>
</file>